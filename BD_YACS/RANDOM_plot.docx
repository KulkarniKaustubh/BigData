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Scheduling Algorithm Plot</w:t>
      </w:r>
    </w:p>
    <w:p>
      <w:r>
        <w:t xml:space="preserve">Arrival time </w:t>
        <w:tab/>
        <w:tab/>
        <w:tab/>
        <w:t xml:space="preserve"> x-axis equivalents</w:t>
        <w:br/>
      </w:r>
      <w:r>
        <w:t>1606806047.741013</w:t>
      </w:r>
      <w:r>
        <w:tab/>
        <w:tab/>
      </w:r>
      <w:r>
        <w:t>1</w:t>
      </w:r>
      <w:r>
        <w:br/>
      </w:r>
      <w:r>
        <w:t>1606806048.125143</w:t>
      </w:r>
      <w:r>
        <w:tab/>
        <w:tab/>
      </w:r>
      <w:r>
        <w:t>2</w:t>
      </w:r>
      <w:r>
        <w:br/>
      </w:r>
      <w:r>
        <w:t>1606806048.1666858</w:t>
      </w:r>
      <w:r>
        <w:tab/>
        <w:tab/>
      </w:r>
      <w:r>
        <w:t>3</w:t>
      </w:r>
      <w:r>
        <w:br/>
      </w:r>
      <w:r>
        <w:t>1606806048.721913</w:t>
      </w:r>
      <w:r>
        <w:tab/>
        <w:tab/>
      </w:r>
      <w:r>
        <w:t>4</w:t>
      </w:r>
      <w:r>
        <w:br/>
      </w:r>
      <w:r>
        <w:t>1606806049.157015</w:t>
      </w:r>
      <w:r>
        <w:tab/>
        <w:tab/>
      </w:r>
      <w:r>
        <w:t>5</w:t>
      </w:r>
      <w:r>
        <w:br/>
      </w:r>
      <w:r>
        <w:t>1606806049.219355</w:t>
      </w:r>
      <w:r>
        <w:tab/>
        <w:tab/>
      </w:r>
      <w:r>
        <w:t>6</w:t>
      </w:r>
      <w:r>
        <w:br/>
      </w:r>
      <w:r>
        <w:t>1606806049.837788</w:t>
      </w:r>
      <w:r>
        <w:tab/>
        <w:tab/>
      </w:r>
      <w:r>
        <w:t>7</w:t>
      </w:r>
      <w:r>
        <w:br/>
      </w:r>
      <w:r>
        <w:t>1606806050.225787</w:t>
      </w:r>
      <w:r>
        <w:tab/>
        <w:tab/>
      </w:r>
      <w:r>
        <w:t>8</w:t>
      </w:r>
      <w:r>
        <w:br/>
      </w:r>
      <w:r>
        <w:t>1606806050.7571821</w:t>
      </w:r>
      <w:r>
        <w:tab/>
        <w:tab/>
      </w:r>
      <w:r>
        <w:t>9</w:t>
      </w:r>
      <w:r>
        <w:br/>
      </w:r>
      <w:r>
        <w:t>1606806050.876242</w:t>
      </w:r>
      <w:r>
        <w:tab/>
        <w:tab/>
      </w:r>
      <w:r>
        <w:t>10</w:t>
      </w:r>
      <w:r>
        <w:br/>
      </w:r>
      <w:r>
        <w:t>1606806050.960576</w:t>
      </w:r>
      <w:r>
        <w:tab/>
        <w:tab/>
      </w:r>
      <w:r>
        <w:t>11</w:t>
      </w:r>
      <w:r>
        <w:br/>
      </w:r>
      <w:r>
        <w:t>1606806050.960784</w:t>
      </w:r>
      <w:r>
        <w:tab/>
        <w:tab/>
      </w:r>
      <w:r>
        <w:t>12</w:t>
      </w:r>
      <w:r>
        <w:br/>
      </w:r>
      <w:r>
        <w:t>1606806050.991873</w:t>
      </w:r>
      <w:r>
        <w:tab/>
        <w:tab/>
      </w:r>
      <w:r>
        <w:t>13</w:t>
      </w:r>
      <w:r>
        <w:br/>
      </w:r>
      <w:r>
        <w:t>1606806052.584117</w:t>
      </w:r>
      <w:r>
        <w:tab/>
        <w:tab/>
      </w:r>
      <w:r>
        <w:t>14</w:t>
      </w:r>
      <w:r>
        <w:br/>
      </w:r>
      <w:r>
        <w:t>1606806052.6255019</w:t>
      </w:r>
      <w:r>
        <w:tab/>
        <w:tab/>
      </w:r>
      <w:r>
        <w:t>15</w:t>
      </w:r>
      <w:r>
        <w:br/>
      </w:r>
      <w:r>
        <w:t>1606806052.63588</w:t>
      </w:r>
      <w:r>
        <w:tab/>
        <w:tab/>
      </w:r>
      <w:r>
        <w:t>16</w:t>
      </w:r>
      <w:r>
        <w:br/>
      </w:r>
      <w:r>
        <w:t>1606806052.8268301</w:t>
      </w:r>
      <w:r>
        <w:tab/>
        <w:tab/>
      </w:r>
      <w:r>
        <w:t>17</w:t>
      </w:r>
      <w:r>
        <w:br/>
      </w:r>
      <w:r>
        <w:t>1606806052.867824</w:t>
      </w:r>
      <w:r>
        <w:tab/>
        <w:tab/>
      </w:r>
      <w:r>
        <w:t>18</w:t>
      </w:r>
      <w:r>
        <w:br/>
      </w:r>
      <w:r>
        <w:t>1606806052.914447</w:t>
      </w:r>
      <w:r>
        <w:tab/>
        <w:tab/>
      </w:r>
      <w:r>
        <w:t>19</w:t>
      </w:r>
      <w:r>
        <w:br/>
      </w:r>
      <w:r>
        <w:t>1606806053.5583081</w:t>
      </w:r>
      <w:r>
        <w:tab/>
        <w:tab/>
      </w:r>
      <w:r>
        <w:t>20</w:t>
      </w:r>
      <w:r>
        <w:br/>
      </w:r>
      <w:r>
        <w:t>1606806053.558417</w:t>
      </w:r>
      <w:r>
        <w:tab/>
        <w:tab/>
      </w:r>
      <w:r>
        <w:t>21</w:t>
      </w:r>
      <w:r>
        <w:br/>
      </w:r>
      <w:r>
        <w:t>1606806053.637139</w:t>
      </w:r>
      <w:r>
        <w:tab/>
        <w:tab/>
      </w:r>
      <w:r>
        <w:t>22</w:t>
      </w:r>
      <w:r>
        <w:br/>
      </w:r>
      <w:r>
        <w:t>1606806053.674096</w:t>
      </w:r>
      <w:r>
        <w:tab/>
        <w:tab/>
      </w:r>
      <w:r>
        <w:t>23</w:t>
      </w:r>
      <w:r>
        <w:br/>
      </w:r>
      <w:r>
        <w:t>1606806053.935225</w:t>
      </w:r>
      <w:r>
        <w:tab/>
        <w:tab/>
      </w:r>
      <w:r>
        <w:t>24</w:t>
      </w:r>
      <w:r>
        <w:br/>
      </w:r>
      <w:r>
        <w:t>1606806053.93649</w:t>
      </w:r>
      <w:r>
        <w:tab/>
        <w:tab/>
      </w:r>
      <w:r>
        <w:t>25</w:t>
      </w:r>
      <w:r>
        <w:br/>
      </w:r>
      <w:r>
        <w:t>1606806056.779376</w:t>
      </w:r>
      <w:r>
        <w:tab/>
        <w:tab/>
      </w:r>
      <w:r>
        <w:t>26</w:t>
      </w:r>
      <w:r>
        <w:br/>
      </w:r>
      <w:r>
        <w:t>1606806056.7799768</w:t>
      </w:r>
      <w:r>
        <w:tab/>
        <w:tab/>
      </w:r>
      <w:r>
        <w:t>27</w:t>
      </w:r>
      <w:r>
        <w:br/>
      </w:r>
      <w:r>
        <w:t>1606806057.058324</w:t>
      </w:r>
      <w:r>
        <w:tab/>
        <w:tab/>
      </w:r>
      <w:r>
        <w:t>28</w:t>
      </w:r>
      <w:r>
        <w:br/>
      </w:r>
      <w:r>
        <w:t>1606806057.140437</w:t>
      </w:r>
      <w:r>
        <w:tab/>
        <w:tab/>
      </w:r>
      <w:r>
        <w:t>29</w:t>
      </w:r>
      <w:r>
        <w:br/>
      </w:r>
      <w:r>
        <w:t>1606806057.227561</w:t>
      </w:r>
      <w:r>
        <w:tab/>
        <w:tab/>
      </w:r>
      <w:r>
        <w:t>30</w:t>
      </w:r>
      <w:r>
        <w:br/>
      </w:r>
      <w:r>
        <w:t>1606806057.243974</w:t>
      </w:r>
      <w:r>
        <w:tab/>
        <w:tab/>
      </w:r>
      <w:r>
        <w:t>31</w:t>
      </w:r>
      <w:r>
        <w:br/>
      </w:r>
      <w:r>
        <w:t>1606806057.244262</w:t>
      </w:r>
      <w:r>
        <w:tab/>
        <w:tab/>
      </w:r>
      <w:r>
        <w:t>32</w:t>
      </w:r>
      <w:r>
        <w:br/>
      </w:r>
      <w:r>
        <w:t>1606806057.244499</w:t>
      </w:r>
      <w:r>
        <w:tab/>
        <w:tab/>
      </w:r>
      <w:r>
        <w:t>33</w:t>
      </w:r>
      <w:r>
        <w:br/>
      </w:r>
      <w:r>
        <w:t>1606806057.337903</w:t>
      </w:r>
      <w:r>
        <w:tab/>
        <w:tab/>
      </w:r>
      <w:r>
        <w:t>34</w:t>
      </w:r>
      <w:r>
        <w:br/>
      </w:r>
      <w:r>
        <w:t>1606806057.3792849</w:t>
      </w:r>
      <w:r>
        <w:tab/>
        <w:tab/>
      </w:r>
      <w:r>
        <w:t>35</w:t>
      </w:r>
      <w:r>
        <w:br/>
      </w:r>
      <w:r>
        <w:t>1606806057.420509</w:t>
      </w:r>
      <w:r>
        <w:tab/>
        <w:tab/>
      </w:r>
      <w:r>
        <w:t>36</w:t>
      </w:r>
      <w:r>
        <w:br/>
      </w:r>
      <w:r>
        <w:t>1606806057.4619381</w:t>
      </w:r>
      <w:r>
        <w:tab/>
        <w:tab/>
      </w:r>
      <w:r>
        <w:t>37</w:t>
      </w:r>
      <w:r>
        <w:br/>
      </w:r>
      <w:r>
        <w:t>1606806057.652175</w:t>
      </w:r>
      <w:r>
        <w:tab/>
        <w:tab/>
      </w:r>
      <w:r>
        <w:t>38</w:t>
      </w:r>
      <w:r>
        <w:br/>
      </w:r>
      <w:r>
        <w:t>1606806057.693726</w:t>
      </w:r>
      <w:r>
        <w:tab/>
        <w:tab/>
      </w:r>
      <w:r>
        <w:t>39</w:t>
      </w:r>
      <w:r>
        <w:br/>
      </w:r>
      <w:r>
        <w:t>1606806057.843567</w:t>
      </w:r>
      <w:r>
        <w:tab/>
        <w:tab/>
      </w:r>
      <w:r>
        <w:t>40</w:t>
      </w:r>
      <w:r>
        <w:br/>
      </w:r>
      <w:r>
        <w:t>1606806057.843776</w:t>
      </w:r>
      <w:r>
        <w:tab/>
        <w:tab/>
      </w:r>
      <w:r>
        <w:t>41</w:t>
      </w:r>
      <w:r>
        <w:br/>
      </w:r>
      <w:r>
        <w:t>1606806058.581194</w:t>
      </w:r>
      <w:r>
        <w:tab/>
        <w:tab/>
      </w:r>
      <w:r>
        <w:t>42</w:t>
      </w:r>
      <w:r>
        <w:br/>
      </w:r>
      <w:r>
        <w:t>1606806058.623128</w:t>
      </w:r>
      <w:r>
        <w:tab/>
        <w:tab/>
      </w:r>
      <w:r>
        <w:t>43</w:t>
      </w:r>
      <w:r>
        <w:br/>
      </w:r>
      <w:r>
        <w:t>1606806058.818827</w:t>
      </w:r>
      <w:r>
        <w:tab/>
        <w:tab/>
      </w:r>
      <w:r>
        <w:t>44</w:t>
      </w:r>
      <w:r>
        <w:br/>
      </w:r>
      <w:r>
        <w:t>1606806058.8599448</w:t>
      </w:r>
      <w:r>
        <w:tab/>
        <w:tab/>
      </w:r>
      <w:r>
        <w:t>45</w:t>
      </w:r>
      <w:r>
        <w:br/>
      </w:r>
      <w:r>
        <w:t>1606806058.950718</w:t>
      </w:r>
      <w:r>
        <w:tab/>
        <w:tab/>
      </w:r>
      <w:r>
        <w:t>46</w:t>
      </w:r>
      <w:r>
        <w:br/>
      </w:r>
      <w:r>
        <w:t>1606806058.992263</w:t>
      </w:r>
      <w:r>
        <w:tab/>
        <w:tab/>
      </w:r>
      <w:r>
        <w:t>47</w:t>
      </w:r>
      <w:r>
        <w:br/>
      </w:r>
      <w:r>
        <w:t>1606806059.033639</w:t>
      </w:r>
      <w:r>
        <w:tab/>
        <w:tab/>
      </w:r>
      <w:r>
        <w:t>48</w:t>
      </w:r>
      <w:r>
        <w:br/>
      </w:r>
      <w:r>
        <w:t>1606806060.143285</w:t>
      </w:r>
      <w:r>
        <w:tab/>
        <w:tab/>
      </w:r>
      <w:r>
        <w:t>49</w:t>
      </w:r>
      <w:r>
        <w:br/>
      </w:r>
      <w:r>
        <w:t>1606806060.2766118</w:t>
      </w:r>
      <w:r>
        <w:tab/>
        <w:tab/>
      </w:r>
      <w:r>
        <w:t>50</w:t>
      </w:r>
      <w:r>
        <w:br/>
      </w:r>
      <w:r>
        <w:t>1606806060.318845</w:t>
      </w:r>
      <w:r>
        <w:tab/>
        <w:tab/>
      </w:r>
      <w:r>
        <w:t>51</w:t>
      </w:r>
      <w:r>
        <w:br/>
      </w:r>
      <w:r>
        <w:t>1606806061.124818</w:t>
      </w:r>
      <w:r>
        <w:tab/>
        <w:tab/>
      </w:r>
      <w:r>
        <w:t>52</w:t>
      </w:r>
      <w:r>
        <w:br/>
      </w:r>
      <w:r>
        <w:t>1606806061.378374</w:t>
      </w:r>
      <w:r>
        <w:tab/>
        <w:tab/>
      </w:r>
      <w:r>
        <w:t>53</w:t>
      </w:r>
      <w:r>
        <w:br/>
      </w:r>
      <w:r>
        <w:t>1606806061.605266</w:t>
      </w:r>
      <w:r>
        <w:tab/>
        <w:tab/>
      </w:r>
      <w:r>
        <w:t>54</w:t>
      </w:r>
      <w:r>
        <w:br/>
      </w:r>
      <w:r>
        <w:t>1606806061.647721</w:t>
      </w:r>
      <w:r>
        <w:tab/>
        <w:tab/>
      </w:r>
      <w:r>
        <w:t>55</w:t>
      </w:r>
      <w:r>
        <w:br/>
      </w:r>
      <w:r>
        <w:t>1606806061.801192</w:t>
      </w:r>
      <w:r>
        <w:tab/>
        <w:tab/>
      </w:r>
      <w:r>
        <w:t>56</w:t>
      </w:r>
      <w:r>
        <w:br/>
      </w:r>
      <w:r>
        <w:t>1606806061.864382</w:t>
      </w:r>
      <w:r>
        <w:tab/>
        <w:tab/>
      </w:r>
      <w:r>
        <w:t>57</w:t>
      </w:r>
      <w:r>
        <w:br/>
      </w:r>
      <w:r>
        <w:t>1606806061.9427311</w:t>
      </w:r>
      <w:r>
        <w:tab/>
        <w:tab/>
      </w:r>
      <w:r>
        <w:t>58</w:t>
      </w:r>
      <w:r>
        <w:br/>
      </w:r>
      <w:r>
        <w:t>1606806061.943164</w:t>
      </w:r>
      <w:r>
        <w:tab/>
        <w:tab/>
      </w:r>
      <w:r>
        <w:t>59</w:t>
      </w:r>
      <w:r>
        <w:br/>
      </w:r>
      <w:r>
        <w:t>1606806061.9436</w:t>
      </w:r>
      <w:r>
        <w:tab/>
        <w:tab/>
      </w:r>
      <w:r>
        <w:t>60</w:t>
      </w:r>
      <w:r>
        <w:br/>
      </w:r>
      <w:r>
        <w:t>1606806062.374596</w:t>
      </w:r>
      <w:r>
        <w:tab/>
        <w:tab/>
      </w:r>
      <w:r>
        <w:t>61</w:t>
      </w:r>
      <w:r>
        <w:br/>
      </w:r>
      <w:r>
        <w:t>1606806062.46801</w:t>
      </w:r>
      <w:r>
        <w:tab/>
        <w:tab/>
      </w:r>
      <w:r>
        <w:t>62</w:t>
      </w:r>
      <w:r>
        <w:br/>
      </w:r>
      <w:r>
        <w:t>1606806062.566535</w:t>
      </w:r>
      <w:r>
        <w:tab/>
        <w:tab/>
      </w:r>
      <w:r>
        <w:t>63</w:t>
      </w:r>
      <w:r>
        <w:br/>
      </w:r>
      <w:r>
        <w:t>1606806062.625069</w:t>
      </w:r>
      <w:r>
        <w:tab/>
        <w:tab/>
      </w:r>
      <w:r>
        <w:t>64</w:t>
      </w:r>
      <w:r>
        <w:br/>
      </w:r>
      <w:r>
        <w:t>1606806062.939316</w:t>
      </w:r>
      <w:r>
        <w:tab/>
        <w:tab/>
      </w:r>
      <w:r>
        <w:t>65</w:t>
      </w:r>
      <w:r>
        <w:br/>
      </w:r>
      <w:r>
        <w:t>1606806062.939349</w:t>
      </w:r>
      <w:r>
        <w:tab/>
        <w:tab/>
      </w:r>
      <w:r>
        <w:t>66</w:t>
      </w:r>
      <w:r>
        <w:br/>
      </w:r>
      <w:r>
        <w:t>1606806063.204783</w:t>
      </w:r>
      <w:r>
        <w:tab/>
        <w:tab/>
      </w:r>
      <w:r>
        <w:t>67</w:t>
      </w:r>
      <w:r>
        <w:br/>
      </w:r>
      <w:r>
        <w:t>1606806063.205201</w:t>
      </w:r>
      <w:r>
        <w:tab/>
        <w:tab/>
      </w:r>
      <w:r>
        <w:t>68</w:t>
      </w:r>
      <w:r>
        <w:br/>
      </w:r>
      <w:r>
        <w:t>1606806063.26266</w:t>
      </w:r>
      <w:r>
        <w:tab/>
        <w:tab/>
      </w:r>
      <w:r>
        <w:t>69</w:t>
      </w:r>
      <w:r>
        <w:br/>
      </w:r>
      <w:r>
        <w:t>1606806063.700098</w:t>
      </w:r>
      <w:r>
        <w:tab/>
        <w:tab/>
      </w:r>
      <w:r>
        <w:t>70</w:t>
      </w:r>
      <w:r>
        <w:br/>
      </w:r>
      <w:r>
        <w:t>1606806063.7006052</w:t>
      </w:r>
      <w:r>
        <w:tab/>
        <w:tab/>
      </w:r>
      <w:r>
        <w:t>71</w:t>
      </w:r>
      <w:r>
        <w:br/>
      </w:r>
      <w:r>
        <w:t>1606806064.596077</w:t>
      </w:r>
      <w:r>
        <w:tab/>
        <w:tab/>
      </w:r>
      <w:r>
        <w:t>72</w:t>
      </w:r>
      <w:r>
        <w:br/>
      </w:r>
      <w:r>
        <w:t>1606806064.735792</w:t>
      </w:r>
      <w:r>
        <w:tab/>
        <w:tab/>
      </w:r>
      <w:r>
        <w:t>73</w:t>
      </w:r>
      <w:r>
        <w:br/>
      </w:r>
      <w:r>
        <w:t>1606806064.803071</w:t>
      </w:r>
      <w:r>
        <w:tab/>
        <w:tab/>
      </w:r>
      <w:r>
        <w:t>74</w:t>
      </w:r>
      <w:r>
        <w:br/>
      </w:r>
      <w:r>
        <w:t>1606806065.005308</w:t>
      </w:r>
      <w:r>
        <w:tab/>
        <w:tab/>
      </w:r>
      <w:r>
        <w:t>75</w:t>
      </w:r>
      <w:r>
        <w:br/>
      </w:r>
      <w:r>
        <w:t>1606806065.005744</w:t>
      </w:r>
      <w:r>
        <w:tab/>
        <w:tab/>
      </w:r>
      <w:r>
        <w:t>76</w:t>
      </w:r>
      <w:r>
        <w:br/>
      </w:r>
      <w:r>
        <w:t>1606806065.0272028</w:t>
      </w:r>
      <w:r>
        <w:tab/>
        <w:tab/>
      </w:r>
      <w:r>
        <w:t>77</w:t>
      </w:r>
      <w:r>
        <w:br/>
      </w:r>
      <w:r>
        <w:t>1606806065.136601</w:t>
      </w:r>
      <w:r>
        <w:tab/>
        <w:tab/>
      </w:r>
      <w:r>
        <w:t>78</w:t>
      </w:r>
      <w:r>
        <w:br/>
      </w:r>
      <w:r>
        <w:t>1606806065.470906</w:t>
      </w:r>
      <w:r>
        <w:tab/>
        <w:tab/>
      </w:r>
      <w:r>
        <w:t>79</w:t>
      </w:r>
      <w:r>
        <w:br/>
      </w:r>
      <w:r>
        <w:t>1606806066.0036972</w:t>
      </w:r>
      <w:r>
        <w:tab/>
        <w:tab/>
      </w:r>
      <w:r>
        <w:t>80</w:t>
      </w:r>
      <w:r>
        <w:br/>
      </w:r>
      <w:r>
        <w:t>1606806066.040185</w:t>
      </w:r>
      <w:r>
        <w:tab/>
        <w:tab/>
      </w:r>
      <w:r>
        <w:t>81</w:t>
      </w:r>
      <w:r>
        <w:br/>
      </w:r>
      <w:r>
        <w:t>1606806066.040257</w:t>
      </w:r>
      <w:r>
        <w:tab/>
        <w:tab/>
      </w:r>
      <w:r>
        <w:t>82</w:t>
      </w:r>
      <w:r>
        <w:br/>
      </w:r>
      <w:r>
        <w:t>1606806066.040327</w:t>
      </w:r>
      <w:r>
        <w:tab/>
        <w:tab/>
      </w:r>
      <w:r>
        <w:t>83</w:t>
      </w:r>
      <w:r>
        <w:br/>
      </w:r>
      <w:r>
        <w:t>1606806066.620135</w:t>
      </w:r>
      <w:r>
        <w:tab/>
        <w:tab/>
      </w:r>
      <w:r>
        <w:t>84</w:t>
      </w:r>
      <w:r>
        <w:br/>
      </w:r>
      <w:r>
        <w:t>1606806066.620277</w:t>
      </w:r>
      <w:r>
        <w:tab/>
        <w:tab/>
      </w:r>
      <w:r>
        <w:t>85</w:t>
      </w:r>
      <w:r>
        <w:br/>
      </w:r>
      <w:r>
        <w:t>1606806067.4688869</w:t>
      </w:r>
      <w:r>
        <w:tab/>
        <w:tab/>
      </w:r>
      <w:r>
        <w:t>86</w:t>
      </w:r>
      <w:r>
        <w:br/>
      </w:r>
      <w:r>
        <w:t>1606806067.510385</w:t>
      </w:r>
      <w:r>
        <w:tab/>
        <w:tab/>
      </w:r>
      <w:r>
        <w:t>87</w:t>
      </w:r>
      <w:r>
        <w:br/>
      </w:r>
      <w:r>
        <w:t>1606806067.552159</w:t>
      </w:r>
      <w:r>
        <w:tab/>
        <w:tab/>
      </w:r>
      <w:r>
        <w:t>88</w:t>
      </w:r>
      <w:r>
        <w:br/>
      </w:r>
      <w:r>
        <w:t>1606806068.003905</w:t>
      </w:r>
      <w:r>
        <w:tab/>
        <w:tab/>
      </w:r>
      <w:r>
        <w:t>89</w:t>
      </w:r>
      <w:r>
        <w:br/>
      </w:r>
      <w:r>
        <w:t>1606806068.040567</w:t>
      </w:r>
      <w:r>
        <w:tab/>
        <w:tab/>
      </w:r>
      <w:r>
        <w:t>90</w:t>
      </w:r>
      <w:r>
        <w:br/>
      </w:r>
      <w:r>
        <w:t>1606806068.1399882</w:t>
      </w:r>
      <w:r>
        <w:tab/>
        <w:tab/>
      </w:r>
      <w:r>
        <w:t>91</w:t>
      </w:r>
      <w:r>
        <w:br/>
      </w:r>
      <w:r>
        <w:t>1606806068.2346199</w:t>
      </w:r>
      <w:r>
        <w:tab/>
        <w:tab/>
      </w:r>
      <w:r>
        <w:t>92</w:t>
      </w:r>
      <w:r>
        <w:br/>
      </w:r>
      <w:r>
        <w:t>1606806068.3238778</w:t>
      </w:r>
      <w:r>
        <w:tab/>
        <w:tab/>
      </w:r>
      <w:r>
        <w:t>93</w:t>
      </w:r>
      <w:r>
        <w:br/>
      </w:r>
      <w:r>
        <w:t>1606806068.413637</w:t>
      </w:r>
      <w:r>
        <w:tab/>
        <w:tab/>
      </w:r>
      <w:r>
        <w:t>94</w:t>
      </w:r>
      <w:r>
        <w:br/>
      </w:r>
      <w:r>
        <w:t>1606806068.5639858</w:t>
      </w:r>
      <w:r>
        <w:tab/>
        <w:tab/>
      </w:r>
      <w:r>
        <w:t>95</w:t>
      </w:r>
      <w:r>
        <w:br/>
      </w:r>
      <w:r>
        <w:t>1606806068.63689</w:t>
      </w:r>
      <w:r>
        <w:tab/>
        <w:tab/>
      </w:r>
      <w:r>
        <w:t>96</w:t>
      </w:r>
      <w:r>
        <w:br/>
      </w:r>
      <w:r>
        <w:t>1606806068.7266052</w:t>
      </w:r>
      <w:r>
        <w:tab/>
        <w:tab/>
      </w:r>
      <w:r>
        <w:t>97</w:t>
      </w:r>
      <w:r>
        <w:br/>
      </w:r>
      <w:r>
        <w:t>1606806068.742881</w:t>
      </w:r>
      <w:r>
        <w:tab/>
        <w:tab/>
      </w:r>
      <w:r>
        <w:t>98</w:t>
      </w:r>
      <w:r>
        <w:br/>
      </w:r>
      <w:r>
        <w:t>1606806068.7814279</w:t>
      </w:r>
      <w:r>
        <w:tab/>
        <w:tab/>
      </w:r>
      <w:r>
        <w:t>99</w:t>
      </w:r>
      <w:r>
        <w:br/>
      </w:r>
      <w:r>
        <w:t>1606806069.153468</w:t>
      </w:r>
      <w:r>
        <w:tab/>
        <w:tab/>
      </w:r>
      <w:r>
        <w:t>100</w:t>
      </w:r>
      <w:r>
        <w:br/>
      </w:r>
      <w:r>
        <w:t>1606806069.22306</w:t>
      </w:r>
      <w:r>
        <w:tab/>
        <w:tab/>
      </w:r>
      <w:r>
        <w:t>101</w:t>
      </w:r>
      <w:r>
        <w:br/>
      </w:r>
      <w:r>
        <w:t>1606806069.249134</w:t>
      </w:r>
      <w:r>
        <w:tab/>
        <w:tab/>
      </w:r>
      <w:r>
        <w:t>102</w:t>
      </w:r>
      <w:r>
        <w:br/>
      </w:r>
      <w:r>
        <w:t>1606806070.74651</w:t>
      </w:r>
      <w:r>
        <w:tab/>
        <w:tab/>
      </w:r>
      <w:r>
        <w:t>103</w:t>
      </w:r>
      <w:r>
        <w:br/>
      </w:r>
      <w:r>
        <w:t>1606806071.481193</w:t>
      </w:r>
      <w:r>
        <w:tab/>
        <w:tab/>
      </w:r>
      <w:r>
        <w:t>104</w:t>
      </w:r>
      <w:r>
        <w:br/>
      </w:r>
      <w:r>
        <w:t>1606806072.146948</w:t>
      </w:r>
      <w:r>
        <w:tab/>
        <w:tab/>
      </w:r>
      <w:r>
        <w:t>105</w:t>
      </w:r>
      <w:r>
        <w:br/>
      </w:r>
      <w:r>
        <w:t>1606806072.2858071</w:t>
      </w:r>
      <w:r>
        <w:tab/>
        <w:tab/>
      </w:r>
      <w:r>
        <w:t>106</w:t>
      </w:r>
      <w:r>
        <w:br/>
      </w:r>
      <w:r>
        <w:t>1606806072.347527</w:t>
      </w:r>
      <w:r>
        <w:tab/>
        <w:tab/>
      </w:r>
      <w:r>
        <w:t>107</w:t>
      </w:r>
      <w:r>
        <w:br/>
      </w:r>
      <w:r>
        <w:t>1606806072.777437</w:t>
      </w:r>
      <w:r>
        <w:tab/>
        <w:tab/>
      </w:r>
      <w:r>
        <w:t>108</w:t>
      </w:r>
      <w:r>
        <w:br/>
      </w:r>
      <w:r>
        <w:t>1606806072.855294</w:t>
      </w:r>
      <w:r>
        <w:tab/>
        <w:tab/>
      </w:r>
      <w:r>
        <w:t>109</w:t>
      </w:r>
      <w:r>
        <w:br/>
      </w:r>
      <w:r>
        <w:t>1606806072.886937</w:t>
      </w:r>
      <w:r>
        <w:tab/>
        <w:tab/>
      </w:r>
      <w:r>
        <w:t>110</w:t>
      </w:r>
      <w:r>
        <w:br/>
      </w:r>
      <w:r>
        <w:t>1606806072.902741</w:t>
      </w:r>
      <w:r>
        <w:tab/>
        <w:tab/>
      </w:r>
      <w:r>
        <w:t>111</w:t>
      </w:r>
      <w:r>
        <w:br/>
      </w:r>
      <w:r>
        <w:t>1606806072.975583</w:t>
      </w:r>
      <w:r>
        <w:tab/>
        <w:tab/>
      </w:r>
      <w:r>
        <w:t>112</w:t>
      </w:r>
      <w:r>
        <w:br/>
      </w:r>
      <w:r>
        <w:t>1606806072.9789119</w:t>
      </w:r>
      <w:r>
        <w:tab/>
        <w:tab/>
      </w:r>
      <w:r>
        <w:t>113</w:t>
      </w:r>
      <w:r>
        <w:br/>
      </w:r>
      <w:r>
        <w:t>1606806072.978962</w:t>
      </w:r>
      <w:r>
        <w:tab/>
        <w:tab/>
      </w:r>
      <w:r>
        <w:t>114</w:t>
      </w:r>
      <w:r>
        <w:br/>
      </w:r>
      <w:r>
        <w:t>1606806073.264964</w:t>
      </w:r>
      <w:r>
        <w:tab/>
        <w:tab/>
      </w:r>
      <w:r>
        <w:t>115</w:t>
      </w:r>
      <w:r>
        <w:br/>
      </w:r>
      <w:r>
        <w:t>1606806073.5815039</w:t>
      </w:r>
      <w:r>
        <w:tab/>
        <w:tab/>
      </w:r>
      <w:r>
        <w:t>116</w:t>
      </w:r>
      <w:r>
        <w:br/>
      </w:r>
      <w:r>
        <w:t>1606806074.396334</w:t>
      </w:r>
      <w:r>
        <w:tab/>
        <w:tab/>
      </w:r>
      <w:r>
        <w:t>117</w:t>
      </w:r>
      <w:r>
        <w:br/>
      </w:r>
      <w:r>
        <w:t>1606806074.3964288</w:t>
      </w:r>
      <w:r>
        <w:tab/>
        <w:tab/>
      </w:r>
      <w:r>
        <w:t>118</w:t>
      </w:r>
      <w:r>
        <w:br/>
      </w:r>
      <w:r>
        <w:t>1606806075.0127301</w:t>
      </w:r>
      <w:r>
        <w:tab/>
        <w:tab/>
      </w:r>
      <w:r>
        <w:t>119</w:t>
      </w:r>
      <w:r>
        <w:br/>
      </w:r>
      <w:r>
        <w:t>1606806075.054544</w:t>
      </w:r>
      <w:r>
        <w:tab/>
        <w:tab/>
      </w:r>
      <w:r>
        <w:t>120</w:t>
      </w:r>
      <w:r>
        <w:br/>
      </w:r>
      <w:r>
        <w:t>1606806075.898873</w:t>
      </w:r>
      <w:r>
        <w:tab/>
        <w:tab/>
      </w:r>
      <w:r>
        <w:t>121</w:t>
      </w:r>
      <w:r>
        <w:br/>
      </w:r>
      <w:r>
        <w:t>1606806075.899195</w:t>
      </w:r>
      <w:r>
        <w:tab/>
        <w:tab/>
      </w:r>
      <w:r>
        <w:t>122</w:t>
      </w:r>
      <w:r>
        <w:br/>
      </w:r>
      <w:r>
        <w:t>1606806076.406728</w:t>
      </w:r>
      <w:r>
        <w:tab/>
        <w:tab/>
      </w:r>
      <w:r>
        <w:t>123</w:t>
      </w:r>
      <w:r>
        <w:br/>
      </w:r>
      <w:r>
        <w:t>1606806076.407477</w:t>
      </w:r>
      <w:r>
        <w:tab/>
        <w:tab/>
      </w:r>
      <w:r>
        <w:t>124</w:t>
      </w:r>
      <w:r>
        <w:br/>
      </w:r>
      <w:r>
        <w:t>1606806076.561395</w:t>
      </w:r>
      <w:r>
        <w:tab/>
        <w:tab/>
      </w:r>
      <w:r>
        <w:t>125</w:t>
      </w:r>
      <w:r>
        <w:br/>
      </w:r>
      <w:r>
        <w:t>1606806076.602885</w:t>
      </w:r>
      <w:r>
        <w:tab/>
        <w:tab/>
      </w:r>
      <w:r>
        <w:t>126</w:t>
      </w:r>
      <w:r>
        <w:br/>
      </w:r>
      <w:r>
        <w:t>1606806076.644588</w:t>
      </w:r>
      <w:r>
        <w:tab/>
        <w:tab/>
      </w:r>
      <w:r>
        <w:t>127</w:t>
      </w:r>
      <w:r>
        <w:br/>
      </w:r>
      <w:r>
        <w:t>1606806076.685952</w:t>
      </w:r>
      <w:r>
        <w:tab/>
        <w:tab/>
      </w:r>
      <w:r>
        <w:t>128</w:t>
      </w:r>
      <w:r>
        <w:br/>
      </w:r>
      <w:r>
        <w:t>1606806076.918235</w:t>
      </w:r>
      <w:r>
        <w:tab/>
        <w:tab/>
      </w:r>
      <w:r>
        <w:t>129</w:t>
      </w:r>
      <w:r>
        <w:br/>
      </w:r>
      <w:r>
        <w:t>1606806077.020875</w:t>
      </w:r>
      <w:r>
        <w:tab/>
        <w:tab/>
      </w:r>
      <w:r>
        <w:t>130</w:t>
      </w:r>
      <w:r>
        <w:br/>
      </w:r>
      <w:r>
        <w:t>1606806077.212878</w:t>
      </w:r>
      <w:r>
        <w:tab/>
        <w:tab/>
      </w:r>
      <w:r>
        <w:t>131</w:t>
      </w:r>
      <w:r>
        <w:br/>
      </w:r>
      <w:r>
        <w:t>1606806078.807848</w:t>
      </w:r>
      <w:r>
        <w:tab/>
        <w:tab/>
      </w:r>
      <w:r>
        <w:t>132</w:t>
      </w:r>
      <w:r>
        <w:br/>
      </w:r>
      <w:r>
        <w:t>1606806078.9111311</w:t>
      </w:r>
      <w:r>
        <w:tab/>
        <w:tab/>
      </w:r>
      <w:r>
        <w:t>133</w:t>
      </w:r>
      <w:r>
        <w:br/>
      </w:r>
      <w:r>
        <w:t>1606806078.952908</w:t>
      </w:r>
      <w:r>
        <w:tab/>
        <w:tab/>
      </w:r>
      <w:r>
        <w:t>134</w:t>
      </w:r>
      <w:r>
        <w:br/>
      </w:r>
      <w:r>
        <w:t>1606806079.1094348</w:t>
      </w:r>
      <w:r>
        <w:tab/>
        <w:tab/>
      </w:r>
      <w:r>
        <w:t>135</w:t>
      </w:r>
      <w:r>
        <w:br/>
      </w:r>
      <w:r>
        <w:t>1606806079.1467268</w:t>
      </w:r>
      <w:r>
        <w:tab/>
        <w:tab/>
      </w:r>
      <w:r>
        <w:t>136</w:t>
      </w:r>
      <w:r>
        <w:br/>
      </w:r>
      <w:r>
        <w:t>1606806079.254853</w:t>
      </w:r>
      <w:r>
        <w:tab/>
        <w:tab/>
      </w:r>
      <w:r>
        <w:t>137</w:t>
      </w:r>
      <w:r>
        <w:br/>
      </w:r>
      <w:r>
        <w:t>1606806079.316821</w:t>
      </w:r>
      <w:r>
        <w:tab/>
        <w:tab/>
      </w:r>
      <w:r>
        <w:t>138</w:t>
      </w:r>
      <w:r>
        <w:br/>
      </w:r>
      <w:r>
        <w:t>1606806079.740969</w:t>
      </w:r>
      <w:r>
        <w:tab/>
        <w:tab/>
      </w:r>
      <w:r>
        <w:t>139</w:t>
      </w:r>
      <w:r>
        <w:br/>
      </w:r>
      <w:r>
        <w:t>1606806079.741474</w:t>
      </w:r>
      <w:r>
        <w:tab/>
        <w:tab/>
      </w:r>
      <w:r>
        <w:t>140</w:t>
      </w:r>
      <w:r>
        <w:br/>
      </w:r>
      <w:r>
        <w:t>1606806081.6885211</w:t>
      </w:r>
      <w:r>
        <w:tab/>
        <w:tab/>
      </w:r>
      <w:r>
        <w:t>141</w:t>
      </w:r>
      <w:r>
        <w:br/>
      </w:r>
      <w:r>
        <w:t>1606806081.720002</w:t>
      </w:r>
      <w:r>
        <w:tab/>
        <w:tab/>
      </w:r>
      <w:r>
        <w:t>142</w:t>
      </w:r>
      <w:r>
        <w:br/>
      </w:r>
      <w:r>
        <w:t>1606806081.782414</w:t>
      </w:r>
      <w:r>
        <w:tab/>
        <w:tab/>
      </w:r>
      <w:r>
        <w:t>143</w:t>
      </w:r>
      <w:r>
        <w:br/>
      </w:r>
      <w:r>
        <w:t>1606806081.81882</w:t>
      </w:r>
      <w:r>
        <w:tab/>
        <w:tab/>
      </w:r>
      <w:r>
        <w:t>144</w:t>
      </w:r>
      <w:r>
        <w:br/>
      </w:r>
      <w:r>
        <w:t>1606806081.860333</w:t>
      </w:r>
      <w:r>
        <w:tab/>
        <w:tab/>
      </w:r>
      <w:r>
        <w:t>145</w:t>
      </w:r>
      <w:r>
        <w:br/>
      </w:r>
      <w:r>
        <w:t>1606806081.901681</w:t>
      </w:r>
      <w:r>
        <w:tab/>
        <w:tab/>
      </w:r>
      <w:r>
        <w:t>146</w:t>
      </w:r>
      <w:r>
        <w:br/>
      </w:r>
      <w:r>
        <w:t>1606806082.557542</w:t>
      </w:r>
      <w:r>
        <w:tab/>
        <w:tab/>
      </w:r>
      <w:r>
        <w:t>147</w:t>
      </w:r>
      <w:r>
        <w:br/>
      </w:r>
      <w:r>
        <w:t>1606806082.594503</w:t>
      </w:r>
      <w:r>
        <w:tab/>
        <w:tab/>
      </w:r>
      <w:r>
        <w:t>148</w:t>
      </w:r>
      <w:r>
        <w:br/>
      </w:r>
      <w:r>
        <w:t>1606806083.173015</w:t>
      </w:r>
      <w:r>
        <w:tab/>
        <w:tab/>
      </w:r>
      <w:r>
        <w:t>149</w:t>
      </w:r>
      <w:r>
        <w:br/>
      </w:r>
      <w:r>
        <w:t>1606806083.173823</w:t>
      </w:r>
      <w:r>
        <w:tab/>
        <w:tab/>
      </w:r>
      <w:r>
        <w:t>150</w:t>
      </w:r>
      <w:r>
        <w:br/>
      </w:r>
      <w:r>
        <w:t>1606806083.388469</w:t>
      </w:r>
      <w:r>
        <w:tab/>
        <w:tab/>
      </w:r>
      <w:r>
        <w:t>151</w:t>
      </w:r>
      <w:r>
        <w:br/>
      </w:r>
      <w:r>
        <w:t>1606806083.927433</w:t>
      </w:r>
      <w:r>
        <w:tab/>
        <w:tab/>
      </w:r>
      <w:r>
        <w:t>152</w:t>
      </w:r>
      <w:r>
        <w:br/>
      </w:r>
      <w:r>
        <w:t>1606806085.701643</w:t>
      </w:r>
      <w:r>
        <w:tab/>
        <w:tab/>
      </w:r>
      <w:r>
        <w:t>153</w:t>
      </w:r>
      <w:r>
        <w:br/>
      </w:r>
      <w:r>
        <w:t>1606806085.701676</w:t>
      </w:r>
      <w:r>
        <w:tab/>
        <w:tab/>
      </w:r>
      <w:r>
        <w:t>154</w:t>
      </w:r>
      <w:r>
        <w:br/>
      </w:r>
      <w:r>
        <w:t>1606806085.952964</w:t>
      </w:r>
      <w:r>
        <w:tab/>
        <w:tab/>
      </w:r>
      <w:r>
        <w:t>155</w:t>
      </w:r>
      <w:r>
        <w:br/>
      </w:r>
      <w:r>
        <w:t>1606806085.9535449</w:t>
      </w:r>
      <w:r>
        <w:tab/>
        <w:tab/>
      </w:r>
      <w:r>
        <w:t>156</w:t>
      </w:r>
      <w:r>
        <w:br/>
      </w:r>
      <w:r>
        <w:t>1606806087.2473161</w:t>
      </w:r>
      <w:r>
        <w:tab/>
        <w:tab/>
      </w:r>
      <w:r>
        <w:t>157</w:t>
      </w:r>
      <w:r>
        <w:br/>
      </w:r>
      <w:r>
        <w:t>1606806087.278658</w:t>
      </w:r>
      <w:r>
        <w:tab/>
        <w:tab/>
      </w:r>
      <w:r>
        <w:t>158</w:t>
      </w:r>
      <w:r>
        <w:br/>
      </w:r>
      <w:r>
        <w:t>1606806087.320156</w:t>
      </w:r>
      <w:r>
        <w:tab/>
        <w:tab/>
      </w:r>
      <w:r>
        <w:t>159</w:t>
      </w:r>
      <w:r>
        <w:br/>
      </w:r>
      <w:r>
        <w:t>1606806087.3513598</w:t>
      </w:r>
      <w:r>
        <w:tab/>
        <w:tab/>
      </w:r>
      <w:r>
        <w:t>160</w:t>
      </w:r>
      <w:r>
        <w:br/>
      </w:r>
      <w:r>
        <w:t>1606806088.263164</w:t>
      </w:r>
      <w:r>
        <w:tab/>
        <w:tab/>
      </w:r>
      <w:r>
        <w:t>161</w:t>
      </w:r>
      <w:r>
        <w:br/>
      </w:r>
      <w:r>
        <w:t>1606806088.2998269</w:t>
      </w:r>
      <w:r>
        <w:tab/>
        <w:tab/>
      </w:r>
      <w:r>
        <w:t>162</w:t>
      </w:r>
      <w:r>
        <w:br/>
      </w:r>
      <w:r>
        <w:t>1606806088.342208</w:t>
      </w:r>
      <w:r>
        <w:tab/>
        <w:tab/>
      </w:r>
      <w:r>
        <w:t>163</w:t>
      </w:r>
      <w:r>
        <w:br/>
      </w:r>
      <w:r>
        <w:t>1606806088.368205</w:t>
      </w:r>
      <w:r>
        <w:tab/>
        <w:tab/>
      </w:r>
      <w:r>
        <w:t>164</w:t>
      </w:r>
      <w:r>
        <w:br/>
      </w:r>
      <w:r>
        <w:t>1606806089.801244</w:t>
      </w:r>
      <w:r>
        <w:tab/>
        <w:tab/>
      </w:r>
      <w:r>
        <w:t>165</w:t>
      </w:r>
      <w:r>
        <w:br/>
      </w:r>
      <w:r>
        <w:t>1606806089.8431401</w:t>
      </w:r>
      <w:r>
        <w:tab/>
        <w:tab/>
      </w:r>
      <w:r>
        <w:t>166</w:t>
      </w:r>
      <w:r>
        <w:br/>
      </w:r>
      <w:r>
        <w:t>1606806089.884902</w:t>
      </w:r>
      <w:r>
        <w:tab/>
        <w:tab/>
      </w:r>
      <w:r>
        <w:t>167</w:t>
      </w:r>
      <w:r>
        <w:br/>
      </w:r>
      <w:r>
        <w:t>1606806091.411295</w:t>
      </w:r>
      <w:r>
        <w:tab/>
        <w:tab/>
      </w:r>
      <w:r>
        <w:t>168</w:t>
      </w:r>
      <w:r>
        <w:br/>
      </w:r>
      <w:r>
        <w:t>1606806091.411756</w:t>
      </w:r>
      <w:r>
        <w:tab/>
        <w:tab/>
      </w:r>
      <w:r>
        <w:t>169</w:t>
      </w:r>
      <w:r>
        <w:br/>
      </w:r>
      <w:r>
        <w:t>1606806091.5254</w:t>
      </w:r>
      <w:r>
        <w:tab/>
        <w:tab/>
      </w:r>
      <w:r>
        <w:t>170</w:t>
      </w:r>
      <w:r>
        <w:br/>
      </w:r>
      <w:r>
        <w:t>1606806091.556409</w:t>
      </w:r>
      <w:r>
        <w:tab/>
        <w:tab/>
      </w:r>
      <w:r>
        <w:t>171</w:t>
      </w:r>
      <w:r>
        <w:br/>
      </w:r>
      <w:r>
        <w:t>1606806091.597742</w:t>
      </w:r>
      <w:r>
        <w:tab/>
        <w:tab/>
      </w:r>
      <w:r>
        <w:t>172</w:t>
      </w:r>
      <w:r>
        <w:br/>
      </w:r>
      <w:r>
        <w:t>1606806091.7233949</w:t>
      </w:r>
      <w:r>
        <w:tab/>
        <w:tab/>
      </w:r>
      <w:r>
        <w:t>173</w:t>
      </w:r>
      <w:r>
        <w:br/>
      </w:r>
      <w:r>
        <w:t>1606806091.759783</w:t>
      </w:r>
      <w:r>
        <w:tab/>
        <w:tab/>
      </w:r>
      <w:r>
        <w:t>174</w:t>
      </w:r>
      <w:r>
        <w:br/>
      </w:r>
      <w:r>
        <w:t>1606806091.801291</w:t>
      </w:r>
      <w:r>
        <w:tab/>
        <w:tab/>
      </w:r>
      <w:r>
        <w:t>175</w:t>
      </w:r>
      <w:r>
        <w:br/>
      </w:r>
      <w:r>
        <w:t>1606806092.548042</w:t>
      </w:r>
      <w:r>
        <w:tab/>
        <w:tab/>
      </w:r>
      <w:r>
        <w:t>176</w:t>
      </w:r>
      <w:r>
        <w:br/>
      </w:r>
      <w:r>
        <w:t>1606806092.548805</w:t>
      </w:r>
      <w:r>
        <w:tab/>
        <w:tab/>
      </w:r>
      <w:r>
        <w:t>177</w:t>
      </w:r>
      <w:r>
        <w:br/>
      </w:r>
      <w:r>
        <w:t>1606806092.549142</w:t>
      </w:r>
      <w:r>
        <w:tab/>
        <w:tab/>
      </w:r>
      <w:r>
        <w:t>178</w:t>
      </w:r>
      <w:r>
        <w:br/>
      </w:r>
      <w:r>
        <w:t>1606806092.5504131</w:t>
      </w:r>
      <w:r>
        <w:tab/>
        <w:tab/>
      </w:r>
      <w:r>
        <w:t>179</w:t>
      </w:r>
      <w:r>
        <w:br/>
      </w:r>
      <w:r>
        <w:t>1606806093.705787</w:t>
      </w:r>
      <w:r>
        <w:tab/>
        <w:tab/>
      </w:r>
      <w:r>
        <w:t>180</w:t>
      </w:r>
      <w:r>
        <w:br/>
      </w:r>
      <w:r>
        <w:t>1606806093.752436</w:t>
      </w:r>
      <w:r>
        <w:tab/>
        <w:tab/>
      </w:r>
      <w:r>
        <w:t>181</w:t>
      </w:r>
      <w:r>
        <w:br/>
      </w:r>
      <w:r>
        <w:t>1606806093.962552</w:t>
      </w:r>
      <w:r>
        <w:tab/>
        <w:tab/>
      </w:r>
      <w:r>
        <w:t>182</w:t>
      </w:r>
      <w:r>
        <w:br/>
      </w:r>
      <w:r>
        <w:t>1606806093.9629312</w:t>
      </w:r>
      <w:r>
        <w:tab/>
        <w:tab/>
      </w:r>
      <w:r>
        <w:t>183</w:t>
      </w:r>
      <w:r>
        <w:br/>
      </w:r>
      <w:r>
        <w:t>1606806094.373467</w:t>
      </w:r>
      <w:r>
        <w:tab/>
        <w:tab/>
      </w:r>
      <w:r>
        <w:t>184</w:t>
      </w:r>
      <w:r>
        <w:br/>
      </w:r>
      <w:r>
        <w:t>1606806094.414727</w:t>
      </w:r>
      <w:r>
        <w:tab/>
        <w:tab/>
      </w:r>
      <w:r>
        <w:t>185</w:t>
      </w:r>
      <w:r>
        <w:br/>
      </w:r>
      <w:r>
        <w:t>1606806094.690463</w:t>
      </w:r>
      <w:r>
        <w:tab/>
        <w:tab/>
      </w:r>
      <w:r>
        <w:t>186</w:t>
      </w:r>
      <w:r>
        <w:br/>
      </w:r>
      <w:r>
        <w:t>1606806094.690851</w:t>
      </w:r>
      <w:r>
        <w:tab/>
        <w:tab/>
      </w:r>
      <w:r>
        <w:t>187</w:t>
      </w:r>
      <w:r>
        <w:br/>
      </w:r>
      <w:r>
        <w:t>1606806094.6911712</w:t>
      </w:r>
      <w:r>
        <w:tab/>
        <w:tab/>
      </w:r>
      <w:r>
        <w:t>188</w:t>
      </w:r>
      <w:r>
        <w:br/>
      </w:r>
      <w:r>
        <w:t>1606806094.691451</w:t>
      </w:r>
      <w:r>
        <w:tab/>
        <w:tab/>
      </w:r>
      <w:r>
        <w:t>189</w:t>
      </w:r>
      <w:r>
        <w:br/>
      </w:r>
      <w:r>
        <w:t>1606806094.695186</w:t>
      </w:r>
      <w:r>
        <w:tab/>
        <w:tab/>
      </w:r>
      <w:r>
        <w:t>190</w:t>
      </w:r>
      <w:r>
        <w:br/>
      </w:r>
      <w:r>
        <w:t>1606806094.6960962</w:t>
      </w:r>
      <w:r>
        <w:tab/>
        <w:tab/>
      </w:r>
      <w:r>
        <w:t>191</w:t>
      </w:r>
      <w:r>
        <w:br/>
      </w:r>
      <w:r>
        <w:t>1606806094.985867</w:t>
      </w:r>
      <w:r>
        <w:tab/>
        <w:tab/>
      </w:r>
      <w:r>
        <w:t>192</w:t>
      </w:r>
      <w:r>
        <w:br/>
      </w:r>
      <w:r>
        <w:t>1606806096.5694</w:t>
      </w:r>
      <w:r>
        <w:tab/>
        <w:tab/>
      </w:r>
      <w:r>
        <w:t>193</w:t>
      </w:r>
      <w:r>
        <w:br/>
      </w:r>
      <w:r>
        <w:t>1606806097.529454</w:t>
      </w:r>
      <w:r>
        <w:tab/>
        <w:tab/>
      </w:r>
      <w:r>
        <w:t>194</w:t>
      </w:r>
      <w:r>
        <w:br/>
      </w:r>
      <w:r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plo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