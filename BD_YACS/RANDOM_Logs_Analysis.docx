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Scheduling Algorithm Analysis</w:t>
      </w:r>
    </w:p>
    <w:p>
      <w:r>
        <w:br/>
        <w:t>Job Analysis</w:t>
        <w:br/>
      </w:r>
      <w:r>
        <w:tab/>
        <w:t>1. Mean Completion Time : 5.7267 seconds</w:t>
        <w:br/>
      </w:r>
      <w:r>
        <w:tab/>
        <w:t>2. Median Completion Time : 5.8039 seconds</w:t>
        <w:br/>
      </w:r>
    </w:p>
    <w:p>
      <w:r>
        <w:br/>
        <w:t>Task Analysis</w:t>
        <w:br/>
      </w:r>
      <w:r>
        <w:tab/>
        <w:t>1. Mean Completion Time : 2.5284 seconds</w:t>
        <w:br/>
      </w:r>
      <w:r>
        <w:tab/>
        <w:t>2. Median Completion Time : 2.0022 seconds</w:t>
        <w:br/>
      </w:r>
    </w:p>
    <w:p>
      <w:r>
        <w:t>Plot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plo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