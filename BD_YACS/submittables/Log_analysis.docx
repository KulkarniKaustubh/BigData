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Analysis Of YACS Logs</w:t>
      </w:r>
    </w:p>
    <w:p>
      <w:pPr>
        <w:pStyle w:val="Heading1"/>
      </w:pPr>
      <w:r>
        <w:br/>
        <w:t>Analysis of Jobs</w:t>
        <w:br/>
        <w:br/>
      </w:r>
    </w:p>
    <w:p>
      <w:pPr>
        <w:pStyle w:val="Heading2"/>
      </w:pPr>
      <w:r>
        <w:t xml:space="preserve">RANDOM Scheduling algorithm: </w:t>
      </w:r>
    </w:p>
    <w:p>
      <w:r>
        <w:tab/>
        <w:t>1. Mean Completion Time : 6.2046 seconds</w:t>
        <w:br/>
      </w:r>
      <w:r>
        <w:tab/>
        <w:t>2. Median Completion Time : 6.1181 seconds</w:t>
        <w:br/>
      </w:r>
    </w:p>
    <w:p>
      <w:pPr>
        <w:pStyle w:val="Heading2"/>
      </w:pPr>
      <w:r>
        <w:t xml:space="preserve">RR Scheduling algorithm: </w:t>
      </w:r>
    </w:p>
    <w:p>
      <w:r>
        <w:tab/>
        <w:t>1. Mean Completion Time : 6.5546 seconds</w:t>
        <w:br/>
      </w:r>
      <w:r>
        <w:tab/>
        <w:t>2. Median Completion Time : 6.7417 seconds</w:t>
        <w:br/>
      </w:r>
    </w:p>
    <w:p>
      <w:pPr>
        <w:pStyle w:val="Heading2"/>
      </w:pPr>
      <w:r>
        <w:t xml:space="preserve">LL Scheduling algorithm: </w:t>
      </w:r>
    </w:p>
    <w:p>
      <w:r>
        <w:tab/>
        <w:t>1. Mean Completion Time : 6.1611 seconds</w:t>
        <w:br/>
      </w:r>
      <w:r>
        <w:tab/>
        <w:t>2. Median Completion Time : 6.7926 seconds</w:t>
        <w:br/>
      </w:r>
    </w:p>
    <w:p>
      <w:pPr>
        <w:pStyle w:val="Heading1"/>
      </w:pPr>
      <w:r>
        <w:t>Mean Comparison</w:t>
        <w:br/>
        <w:br/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an_Job_Graph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Median Comparison</w:t>
        <w:br/>
        <w:br/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dian_Job_Graph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Analysis of Tasks</w:t>
      </w:r>
    </w:p>
    <w:p>
      <w:pPr>
        <w:pStyle w:val="Heading2"/>
      </w:pPr>
      <w:r>
        <w:t xml:space="preserve">RANDOM Scheduling algorithm: </w:t>
      </w:r>
    </w:p>
    <w:p>
      <w:r>
        <w:tab/>
        <w:t>1. Mean Completion Time : 2.6071 seconds</w:t>
        <w:br/>
      </w:r>
      <w:r>
        <w:tab/>
        <w:t>2. Median Completion Time : 3.0010 seconds</w:t>
        <w:br/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ANDOM_Task_Graph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rPr>
          <w:b/>
        </w:rPr>
        <w:t>Plot</w:t>
      </w:r>
    </w:p>
    <w:p>
      <w:r>
        <w:t>DATE</w:t>
        <w:tab/>
        <w:tab/>
        <w:tab/>
        <w:t>ARRIVAL TIME</w:t>
        <w:tab/>
        <w:tab/>
        <w:tab/>
        <w:t>X-AXIS EQUIVALENTS</w:t>
        <w:br/>
      </w:r>
      <w:r>
        <w:t>2020-12-01</w:t>
      </w:r>
      <w:r>
        <w:tab/>
        <w:tab/>
      </w:r>
      <w:r>
        <w:t>20:49:41.113287</w:t>
      </w:r>
      <w:r>
        <w:tab/>
        <w:tab/>
        <w:tab/>
        <w:tab/>
      </w:r>
      <w:r>
        <w:t>1</w:t>
      </w:r>
      <w:r>
        <w:br/>
      </w:r>
      <w:r>
        <w:t>2020-12-01</w:t>
      </w:r>
      <w:r>
        <w:tab/>
        <w:tab/>
      </w:r>
      <w:r>
        <w:t>20:49:41.165216</w:t>
      </w:r>
      <w:r>
        <w:tab/>
        <w:tab/>
        <w:tab/>
        <w:tab/>
      </w:r>
      <w:r>
        <w:t>2</w:t>
      </w:r>
      <w:r>
        <w:br/>
      </w:r>
      <w:r>
        <w:t>2020-12-01</w:t>
      </w:r>
      <w:r>
        <w:tab/>
        <w:tab/>
      </w:r>
      <w:r>
        <w:t>20:49:41.217191</w:t>
      </w:r>
      <w:r>
        <w:tab/>
        <w:tab/>
        <w:tab/>
        <w:tab/>
      </w:r>
      <w:r>
        <w:t>3</w:t>
      </w:r>
      <w:r>
        <w:br/>
      </w:r>
      <w:r>
        <w:t>2020-12-01</w:t>
      </w:r>
      <w:r>
        <w:tab/>
        <w:tab/>
      </w:r>
      <w:r>
        <w:t>20:49:42.525255</w:t>
      </w:r>
      <w:r>
        <w:tab/>
        <w:tab/>
        <w:tab/>
        <w:tab/>
      </w:r>
      <w:r>
        <w:t>4</w:t>
      </w:r>
      <w:r>
        <w:br/>
      </w:r>
      <w:r>
        <w:t>2020-12-01</w:t>
      </w:r>
      <w:r>
        <w:tab/>
        <w:tab/>
      </w:r>
      <w:r>
        <w:t>20:49:42.576697</w:t>
      </w:r>
      <w:r>
        <w:tab/>
        <w:tab/>
        <w:tab/>
        <w:tab/>
      </w:r>
      <w:r>
        <w:t>5</w:t>
      </w:r>
      <w:r>
        <w:br/>
      </w:r>
      <w:r>
        <w:t>2020-12-01</w:t>
      </w:r>
      <w:r>
        <w:tab/>
        <w:tab/>
      </w:r>
      <w:r>
        <w:t>20:49:42.671919</w:t>
      </w:r>
      <w:r>
        <w:tab/>
        <w:tab/>
        <w:tab/>
        <w:tab/>
      </w:r>
      <w:r>
        <w:t>6</w:t>
      </w:r>
      <w:r>
        <w:br/>
      </w:r>
      <w:r>
        <w:t>2020-12-01</w:t>
      </w:r>
      <w:r>
        <w:tab/>
        <w:tab/>
      </w:r>
      <w:r>
        <w:t>20:49:42.723766</w:t>
      </w:r>
      <w:r>
        <w:tab/>
        <w:tab/>
        <w:tab/>
        <w:tab/>
      </w:r>
      <w:r>
        <w:t>7</w:t>
      </w:r>
      <w:r>
        <w:br/>
      </w:r>
      <w:r>
        <w:t>2020-12-01</w:t>
      </w:r>
      <w:r>
        <w:tab/>
        <w:tab/>
      </w:r>
      <w:r>
        <w:t>20:49:42.775985</w:t>
      </w:r>
      <w:r>
        <w:tab/>
        <w:tab/>
        <w:tab/>
        <w:tab/>
      </w:r>
      <w:r>
        <w:t>8</w:t>
      </w:r>
      <w:r>
        <w:br/>
      </w:r>
      <w:r>
        <w:t>2020-12-01</w:t>
      </w:r>
      <w:r>
        <w:tab/>
        <w:tab/>
      </w:r>
      <w:r>
        <w:t>20:49:42.827761</w:t>
      </w:r>
      <w:r>
        <w:tab/>
        <w:tab/>
        <w:tab/>
        <w:tab/>
      </w:r>
      <w:r>
        <w:t>9</w:t>
      </w:r>
      <w:r>
        <w:br/>
      </w:r>
      <w:r>
        <w:t>2020-12-01</w:t>
      </w:r>
      <w:r>
        <w:tab/>
        <w:tab/>
      </w:r>
      <w:r>
        <w:t>20:49:42.905347</w:t>
      </w:r>
      <w:r>
        <w:tab/>
        <w:tab/>
        <w:tab/>
        <w:tab/>
      </w:r>
      <w:r>
        <w:t>10</w:t>
      </w:r>
      <w:r>
        <w:br/>
      </w:r>
      <w:r>
        <w:t>2020-12-01</w:t>
      </w:r>
      <w:r>
        <w:tab/>
        <w:tab/>
      </w:r>
      <w:r>
        <w:t>20:49:42.957276</w:t>
      </w:r>
      <w:r>
        <w:tab/>
        <w:tab/>
        <w:tab/>
        <w:tab/>
      </w:r>
      <w:r>
        <w:t>11</w:t>
      </w:r>
      <w:r>
        <w:br/>
      </w:r>
      <w:r>
        <w:t>2020-12-01</w:t>
      </w:r>
      <w:r>
        <w:tab/>
        <w:tab/>
      </w:r>
      <w:r>
        <w:t>20:49:45.265559</w:t>
      </w:r>
      <w:r>
        <w:tab/>
        <w:tab/>
        <w:tab/>
        <w:tab/>
      </w:r>
      <w:r>
        <w:t>12</w:t>
      </w:r>
      <w:r>
        <w:br/>
      </w:r>
      <w:r>
        <w:t>2020-12-01</w:t>
      </w:r>
      <w:r>
        <w:tab/>
        <w:tab/>
      </w:r>
      <w:r>
        <w:t>20:49:45.266063</w:t>
      </w:r>
      <w:r>
        <w:tab/>
        <w:tab/>
        <w:tab/>
        <w:tab/>
      </w:r>
      <w:r>
        <w:t>13</w:t>
      </w:r>
      <w:r>
        <w:br/>
      </w:r>
      <w:r>
        <w:t>2020-12-01</w:t>
      </w:r>
      <w:r>
        <w:tab/>
        <w:tab/>
      </w:r>
      <w:r>
        <w:t>20:49:45.360719</w:t>
      </w:r>
      <w:r>
        <w:tab/>
        <w:tab/>
        <w:tab/>
        <w:tab/>
      </w:r>
      <w:r>
        <w:t>14</w:t>
      </w:r>
      <w:r>
        <w:br/>
      </w:r>
      <w:r>
        <w:t>2020-12-01</w:t>
      </w:r>
      <w:r>
        <w:tab/>
        <w:tab/>
      </w:r>
      <w:r>
        <w:t>20:49:45.669091</w:t>
      </w:r>
      <w:r>
        <w:tab/>
        <w:tab/>
        <w:tab/>
        <w:tab/>
      </w:r>
      <w:r>
        <w:t>15</w:t>
      </w:r>
      <w:r>
        <w:br/>
      </w:r>
      <w:r>
        <w:t>2020-12-01</w:t>
      </w:r>
      <w:r>
        <w:tab/>
        <w:tab/>
      </w:r>
      <w:r>
        <w:t>20:49:45.669514</w:t>
      </w:r>
      <w:r>
        <w:tab/>
        <w:tab/>
        <w:tab/>
        <w:tab/>
      </w:r>
      <w:r>
        <w:t>16</w:t>
      </w:r>
      <w:r>
        <w:br/>
      </w:r>
      <w:r>
        <w:t>2020-12-01</w:t>
      </w:r>
      <w:r>
        <w:tab/>
        <w:tab/>
      </w:r>
      <w:r>
        <w:t>20:49:45.715692</w:t>
      </w:r>
      <w:r>
        <w:tab/>
        <w:tab/>
        <w:tab/>
        <w:tab/>
      </w:r>
      <w:r>
        <w:t>17</w:t>
      </w:r>
      <w:r>
        <w:br/>
      </w:r>
      <w:r>
        <w:t>2020-12-01</w:t>
      </w:r>
      <w:r>
        <w:tab/>
        <w:tab/>
      </w:r>
      <w:r>
        <w:t>20:49:45.767369</w:t>
      </w:r>
      <w:r>
        <w:tab/>
        <w:tab/>
        <w:tab/>
        <w:tab/>
      </w:r>
      <w:r>
        <w:t>18</w:t>
      </w:r>
      <w:r>
        <w:br/>
      </w:r>
      <w:r>
        <w:t>2020-12-01</w:t>
      </w:r>
      <w:r>
        <w:tab/>
        <w:tab/>
      </w:r>
      <w:r>
        <w:t>20:49:46.053181</w:t>
      </w:r>
      <w:r>
        <w:tab/>
        <w:tab/>
        <w:tab/>
        <w:tab/>
      </w:r>
      <w:r>
        <w:t>19</w:t>
      </w:r>
      <w:r>
        <w:br/>
      </w:r>
      <w:r>
        <w:t>2020-12-01</w:t>
      </w:r>
      <w:r>
        <w:tab/>
        <w:tab/>
      </w:r>
      <w:r>
        <w:t>20:49:46.873947</w:t>
      </w:r>
      <w:r>
        <w:tab/>
        <w:tab/>
        <w:tab/>
        <w:tab/>
      </w:r>
      <w:r>
        <w:t>20</w:t>
      </w:r>
      <w:r>
        <w:br/>
      </w:r>
      <w:r>
        <w:t>2020-12-01</w:t>
      </w:r>
      <w:r>
        <w:tab/>
        <w:tab/>
      </w:r>
      <w:r>
        <w:t>20:49:47.502648</w:t>
      </w:r>
      <w:r>
        <w:tab/>
        <w:tab/>
        <w:tab/>
        <w:tab/>
      </w:r>
      <w:r>
        <w:t>21</w:t>
      </w:r>
      <w:r>
        <w:br/>
      </w:r>
      <w:r>
        <w:t>2020-12-01</w:t>
      </w:r>
      <w:r>
        <w:tab/>
        <w:tab/>
      </w:r>
      <w:r>
        <w:t>20:49:47.554522</w:t>
      </w:r>
      <w:r>
        <w:tab/>
        <w:tab/>
        <w:tab/>
        <w:tab/>
      </w:r>
      <w:r>
        <w:t>22</w:t>
      </w:r>
      <w:r>
        <w:br/>
      </w:r>
      <w:r>
        <w:t>2020-12-01</w:t>
      </w:r>
      <w:r>
        <w:tab/>
        <w:tab/>
      </w:r>
      <w:r>
        <w:t>20:49:47.606363</w:t>
      </w:r>
      <w:r>
        <w:tab/>
        <w:tab/>
        <w:tab/>
        <w:tab/>
      </w:r>
      <w:r>
        <w:t>23</w:t>
      </w:r>
      <w:r>
        <w:br/>
      </w:r>
      <w:r>
        <w:t>2020-12-01</w:t>
      </w:r>
      <w:r>
        <w:tab/>
        <w:tab/>
      </w:r>
      <w:r>
        <w:t>20:49:47.658384</w:t>
      </w:r>
      <w:r>
        <w:tab/>
        <w:tab/>
        <w:tab/>
        <w:tab/>
      </w:r>
      <w:r>
        <w:t>24</w:t>
      </w:r>
      <w:r>
        <w:br/>
      </w:r>
      <w:r>
        <w:t>2020-12-01</w:t>
      </w:r>
      <w:r>
        <w:tab/>
        <w:tab/>
      </w:r>
      <w:r>
        <w:t>20:49:48.357701</w:t>
      </w:r>
      <w:r>
        <w:tab/>
        <w:tab/>
        <w:tab/>
        <w:tab/>
      </w:r>
      <w:r>
        <w:t>25</w:t>
      </w:r>
      <w:r>
        <w:br/>
      </w:r>
      <w:r>
        <w:t>2020-12-01</w:t>
      </w:r>
      <w:r>
        <w:tab/>
        <w:tab/>
      </w:r>
      <w:r>
        <w:t>20:49:48.415502</w:t>
      </w:r>
      <w:r>
        <w:tab/>
        <w:tab/>
        <w:tab/>
        <w:tab/>
      </w:r>
      <w:r>
        <w:t>26</w:t>
      </w:r>
      <w:r>
        <w:br/>
      </w:r>
      <w:r>
        <w:t>2020-12-01</w:t>
      </w:r>
      <w:r>
        <w:tab/>
        <w:tab/>
      </w:r>
      <w:r>
        <w:t>20:49:48.504162</w:t>
      </w:r>
      <w:r>
        <w:tab/>
        <w:tab/>
        <w:tab/>
        <w:tab/>
      </w:r>
      <w:r>
        <w:t>27</w:t>
      </w:r>
      <w:r>
        <w:br/>
      </w:r>
      <w:r>
        <w:t>2020-12-01</w:t>
      </w:r>
      <w:r>
        <w:tab/>
        <w:tab/>
      </w:r>
      <w:r>
        <w:t>20:49:48.769898</w:t>
      </w:r>
      <w:r>
        <w:tab/>
        <w:tab/>
        <w:tab/>
        <w:tab/>
      </w:r>
      <w:r>
        <w:t>28</w:t>
      </w:r>
      <w:r>
        <w:br/>
      </w:r>
      <w:r>
        <w:t>2020-12-01</w:t>
      </w:r>
      <w:r>
        <w:tab/>
        <w:tab/>
      </w:r>
      <w:r>
        <w:t>20:49:48.857414</w:t>
      </w:r>
      <w:r>
        <w:tab/>
        <w:tab/>
        <w:tab/>
        <w:tab/>
      </w:r>
      <w:r>
        <w:t>29</w:t>
      </w:r>
      <w:r>
        <w:br/>
      </w:r>
      <w:r>
        <w:t>2020-12-01</w:t>
      </w:r>
      <w:r>
        <w:tab/>
        <w:tab/>
      </w:r>
      <w:r>
        <w:t>20:49:49.691739</w:t>
      </w:r>
      <w:r>
        <w:tab/>
        <w:tab/>
        <w:tab/>
        <w:tab/>
      </w:r>
      <w:r>
        <w:t>30</w:t>
      </w:r>
      <w:r>
        <w:br/>
      </w:r>
      <w:r>
        <w:t>2020-12-01</w:t>
      </w:r>
      <w:r>
        <w:tab/>
        <w:tab/>
      </w:r>
      <w:r>
        <w:t>20:49:49.846063</w:t>
      </w:r>
      <w:r>
        <w:tab/>
        <w:tab/>
        <w:tab/>
        <w:tab/>
      </w:r>
      <w:r>
        <w:t>31</w:t>
      </w:r>
      <w:r>
        <w:br/>
      </w:r>
      <w:r>
        <w:t>2020-12-01</w:t>
      </w:r>
      <w:r>
        <w:tab/>
        <w:tab/>
      </w:r>
      <w:r>
        <w:t>20:49:49.877696</w:t>
      </w:r>
      <w:r>
        <w:tab/>
        <w:tab/>
        <w:tab/>
        <w:tab/>
      </w:r>
      <w:r>
        <w:t>32</w:t>
      </w:r>
      <w:r>
        <w:br/>
      </w:r>
      <w:r>
        <w:t>2020-12-01</w:t>
      </w:r>
      <w:r>
        <w:tab/>
        <w:tab/>
      </w:r>
      <w:r>
        <w:t>20:49:49.878036</w:t>
      </w:r>
      <w:r>
        <w:tab/>
        <w:tab/>
        <w:tab/>
        <w:tab/>
      </w:r>
      <w:r>
        <w:t>33</w:t>
      </w:r>
      <w:r>
        <w:br/>
      </w:r>
      <w:r>
        <w:t>2020-12-01</w:t>
      </w:r>
      <w:r>
        <w:tab/>
        <w:tab/>
      </w:r>
      <w:r>
        <w:t>20:49:50.958627</w:t>
      </w:r>
      <w:r>
        <w:tab/>
        <w:tab/>
        <w:tab/>
        <w:tab/>
      </w:r>
      <w:r>
        <w:t>34</w:t>
      </w:r>
      <w:r>
        <w:br/>
      </w:r>
      <w:r>
        <w:t>2020-12-01</w:t>
      </w:r>
      <w:r>
        <w:tab/>
        <w:tab/>
      </w:r>
      <w:r>
        <w:t>20:49:50.959003</w:t>
      </w:r>
      <w:r>
        <w:tab/>
        <w:tab/>
        <w:tab/>
        <w:tab/>
      </w:r>
      <w:r>
        <w:t>35</w:t>
      </w:r>
      <w:r>
        <w:br/>
      </w:r>
      <w:r>
        <w:t>2020-12-01</w:t>
      </w:r>
      <w:r>
        <w:tab/>
        <w:tab/>
      </w:r>
      <w:r>
        <w:t>20:49:51.561832</w:t>
      </w:r>
      <w:r>
        <w:tab/>
        <w:tab/>
        <w:tab/>
        <w:tab/>
      </w:r>
      <w:r>
        <w:t>36</w:t>
      </w:r>
      <w:r>
        <w:br/>
      </w:r>
      <w:r>
        <w:t>2020-12-01</w:t>
      </w:r>
      <w:r>
        <w:tab/>
        <w:tab/>
      </w:r>
      <w:r>
        <w:t>20:49:53.937641</w:t>
      </w:r>
      <w:r>
        <w:tab/>
        <w:tab/>
        <w:tab/>
        <w:tab/>
      </w:r>
      <w:r>
        <w:t>37</w:t>
      </w:r>
      <w:r>
        <w:br/>
      </w:r>
      <w:r>
        <w:t>2020-12-01</w:t>
      </w:r>
      <w:r>
        <w:tab/>
        <w:tab/>
      </w:r>
      <w:r>
        <w:t>20:49:53.938032</w:t>
      </w:r>
      <w:r>
        <w:tab/>
        <w:tab/>
        <w:tab/>
        <w:tab/>
      </w:r>
      <w:r>
        <w:t>38</w:t>
      </w:r>
      <w:r>
        <w:br/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ANDOM_plot_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 xml:space="preserve">RR Scheduling algorithm: </w:t>
      </w:r>
    </w:p>
    <w:p>
      <w:r>
        <w:tab/>
        <w:t>1. Mean Completion Time : 2.5852 seconds</w:t>
        <w:br/>
      </w:r>
      <w:r>
        <w:tab/>
        <w:t>2. Median Completion Time : 3.0010 seconds</w:t>
        <w:br/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R_Task_Graph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rPr>
          <w:b/>
        </w:rPr>
        <w:t>Plot</w:t>
      </w:r>
    </w:p>
    <w:p>
      <w:r>
        <w:t>DATE</w:t>
        <w:tab/>
        <w:tab/>
        <w:tab/>
        <w:t>ARRIVAL TIME</w:t>
        <w:tab/>
        <w:tab/>
        <w:tab/>
        <w:t>X-AXIS EQUIVALENTS</w:t>
        <w:br/>
      </w:r>
      <w:r>
        <w:t>2020-12-01</w:t>
      </w:r>
      <w:r>
        <w:tab/>
        <w:tab/>
      </w:r>
      <w:r>
        <w:t>21:10:33.736770</w:t>
      </w:r>
      <w:r>
        <w:tab/>
        <w:tab/>
        <w:tab/>
        <w:tab/>
      </w:r>
      <w:r>
        <w:t>1</w:t>
      </w:r>
      <w:r>
        <w:br/>
      </w:r>
      <w:r>
        <w:t>2020-12-01</w:t>
      </w:r>
      <w:r>
        <w:tab/>
        <w:tab/>
      </w:r>
      <w:r>
        <w:t>21:10:33.796727</w:t>
      </w:r>
      <w:r>
        <w:tab/>
        <w:tab/>
        <w:tab/>
        <w:tab/>
      </w:r>
      <w:r>
        <w:t>2</w:t>
      </w:r>
      <w:r>
        <w:br/>
      </w:r>
      <w:r>
        <w:t>2020-12-01</w:t>
      </w:r>
      <w:r>
        <w:tab/>
        <w:tab/>
      </w:r>
      <w:r>
        <w:t>21:10:33.813123</w:t>
      </w:r>
      <w:r>
        <w:tab/>
        <w:tab/>
        <w:tab/>
        <w:tab/>
      </w:r>
      <w:r>
        <w:t>3</w:t>
      </w:r>
      <w:r>
        <w:br/>
      </w:r>
      <w:r>
        <w:t>2020-12-01</w:t>
      </w:r>
      <w:r>
        <w:tab/>
        <w:tab/>
      </w:r>
      <w:r>
        <w:t>21:10:33.813544</w:t>
      </w:r>
      <w:r>
        <w:tab/>
        <w:tab/>
        <w:tab/>
        <w:tab/>
      </w:r>
      <w:r>
        <w:t>4</w:t>
      </w:r>
      <w:r>
        <w:br/>
      </w:r>
      <w:r>
        <w:t>2020-12-01</w:t>
      </w:r>
      <w:r>
        <w:tab/>
        <w:tab/>
      </w:r>
      <w:r>
        <w:t>21:10:33.813974</w:t>
      </w:r>
      <w:r>
        <w:tab/>
        <w:tab/>
        <w:tab/>
        <w:tab/>
      </w:r>
      <w:r>
        <w:t>5</w:t>
      </w:r>
      <w:r>
        <w:br/>
      </w:r>
      <w:r>
        <w:t>2020-12-01</w:t>
      </w:r>
      <w:r>
        <w:tab/>
        <w:tab/>
      </w:r>
      <w:r>
        <w:t>21:10:33.814348</w:t>
      </w:r>
      <w:r>
        <w:tab/>
        <w:tab/>
        <w:tab/>
        <w:tab/>
      </w:r>
      <w:r>
        <w:t>6</w:t>
      </w:r>
      <w:r>
        <w:br/>
      </w:r>
      <w:r>
        <w:t>2020-12-01</w:t>
      </w:r>
      <w:r>
        <w:tab/>
        <w:tab/>
      </w:r>
      <w:r>
        <w:t>21:10:34.490693</w:t>
      </w:r>
      <w:r>
        <w:tab/>
        <w:tab/>
        <w:tab/>
        <w:tab/>
      </w:r>
      <w:r>
        <w:t>7</w:t>
      </w:r>
      <w:r>
        <w:br/>
      </w:r>
      <w:r>
        <w:t>2020-12-01</w:t>
      </w:r>
      <w:r>
        <w:tab/>
        <w:tab/>
      </w:r>
      <w:r>
        <w:t>21:10:34.542149</w:t>
      </w:r>
      <w:r>
        <w:tab/>
        <w:tab/>
        <w:tab/>
        <w:tab/>
      </w:r>
      <w:r>
        <w:t>8</w:t>
      </w:r>
      <w:r>
        <w:br/>
      </w:r>
      <w:r>
        <w:t>2020-12-01</w:t>
      </w:r>
      <w:r>
        <w:tab/>
        <w:tab/>
      </w:r>
      <w:r>
        <w:t>21:10:34.593814</w:t>
      </w:r>
      <w:r>
        <w:tab/>
        <w:tab/>
        <w:tab/>
        <w:tab/>
      </w:r>
      <w:r>
        <w:t>9</w:t>
      </w:r>
      <w:r>
        <w:br/>
      </w:r>
      <w:r>
        <w:t>2020-12-01</w:t>
      </w:r>
      <w:r>
        <w:tab/>
        <w:tab/>
      </w:r>
      <w:r>
        <w:t>21:10:35.265547</w:t>
      </w:r>
      <w:r>
        <w:tab/>
        <w:tab/>
        <w:tab/>
        <w:tab/>
      </w:r>
      <w:r>
        <w:t>10</w:t>
      </w:r>
      <w:r>
        <w:br/>
      </w:r>
      <w:r>
        <w:t>2020-12-01</w:t>
      </w:r>
      <w:r>
        <w:tab/>
        <w:tab/>
      </w:r>
      <w:r>
        <w:t>21:10:35.812389</w:t>
      </w:r>
      <w:r>
        <w:tab/>
        <w:tab/>
        <w:tab/>
        <w:tab/>
      </w:r>
      <w:r>
        <w:t>11</w:t>
      </w:r>
      <w:r>
        <w:br/>
      </w:r>
      <w:r>
        <w:t>2020-12-01</w:t>
      </w:r>
      <w:r>
        <w:tab/>
        <w:tab/>
      </w:r>
      <w:r>
        <w:t>21:10:36.878315</w:t>
      </w:r>
      <w:r>
        <w:tab/>
        <w:tab/>
        <w:tab/>
        <w:tab/>
      </w:r>
      <w:r>
        <w:t>12</w:t>
      </w:r>
      <w:r>
        <w:br/>
      </w:r>
      <w:r>
        <w:t>2020-12-01</w:t>
      </w:r>
      <w:r>
        <w:tab/>
        <w:tab/>
      </w:r>
      <w:r>
        <w:t>21:10:37.838318</w:t>
      </w:r>
      <w:r>
        <w:tab/>
        <w:tab/>
        <w:tab/>
        <w:tab/>
      </w:r>
      <w:r>
        <w:t>13</w:t>
      </w:r>
      <w:r>
        <w:br/>
      </w:r>
      <w:r>
        <w:t>2020-12-01</w:t>
      </w:r>
      <w:r>
        <w:tab/>
        <w:tab/>
      </w:r>
      <w:r>
        <w:t>21:10:37.838671</w:t>
      </w:r>
      <w:r>
        <w:tab/>
        <w:tab/>
        <w:tab/>
        <w:tab/>
      </w:r>
      <w:r>
        <w:t>14</w:t>
      </w:r>
      <w:r>
        <w:br/>
      </w:r>
      <w:r>
        <w:t>2020-12-01</w:t>
      </w:r>
      <w:r>
        <w:tab/>
        <w:tab/>
      </w:r>
      <w:r>
        <w:t>21:10:38.666701</w:t>
      </w:r>
      <w:r>
        <w:tab/>
        <w:tab/>
        <w:tab/>
        <w:tab/>
      </w:r>
      <w:r>
        <w:t>15</w:t>
      </w:r>
      <w:r>
        <w:br/>
      </w:r>
      <w:r>
        <w:t>2020-12-01</w:t>
      </w:r>
      <w:r>
        <w:tab/>
        <w:tab/>
      </w:r>
      <w:r>
        <w:t>21:10:38.732988</w:t>
      </w:r>
      <w:r>
        <w:tab/>
        <w:tab/>
        <w:tab/>
        <w:tab/>
      </w:r>
      <w:r>
        <w:t>16</w:t>
      </w:r>
      <w:r>
        <w:br/>
      </w:r>
      <w:r>
        <w:t>2020-12-01</w:t>
      </w:r>
      <w:r>
        <w:tab/>
        <w:tab/>
      </w:r>
      <w:r>
        <w:t>21:10:38.785056</w:t>
      </w:r>
      <w:r>
        <w:tab/>
        <w:tab/>
        <w:tab/>
        <w:tab/>
      </w:r>
      <w:r>
        <w:t>17</w:t>
      </w:r>
      <w:r>
        <w:br/>
      </w:r>
      <w:r>
        <w:t>2020-12-01</w:t>
      </w:r>
      <w:r>
        <w:tab/>
        <w:tab/>
      </w:r>
      <w:r>
        <w:t>21:10:39.366615</w:t>
      </w:r>
      <w:r>
        <w:tab/>
        <w:tab/>
        <w:tab/>
        <w:tab/>
      </w:r>
      <w:r>
        <w:t>18</w:t>
      </w:r>
      <w:r>
        <w:br/>
      </w:r>
      <w:r>
        <w:t>2020-12-01</w:t>
      </w:r>
      <w:r>
        <w:tab/>
        <w:tab/>
      </w:r>
      <w:r>
        <w:t>21:10:40.109213</w:t>
      </w:r>
      <w:r>
        <w:tab/>
        <w:tab/>
        <w:tab/>
        <w:tab/>
      </w:r>
      <w:r>
        <w:t>19</w:t>
      </w:r>
      <w:r>
        <w:br/>
      </w:r>
      <w:r>
        <w:t>2020-12-01</w:t>
      </w:r>
      <w:r>
        <w:tab/>
        <w:tab/>
      </w:r>
      <w:r>
        <w:t>21:10:40.161036</w:t>
      </w:r>
      <w:r>
        <w:tab/>
        <w:tab/>
        <w:tab/>
        <w:tab/>
      </w:r>
      <w:r>
        <w:t>20</w:t>
      </w:r>
      <w:r>
        <w:br/>
      </w:r>
      <w:r>
        <w:t>2020-12-01</w:t>
      </w:r>
      <w:r>
        <w:tab/>
        <w:tab/>
      </w:r>
      <w:r>
        <w:t>21:10:40.212854</w:t>
      </w:r>
      <w:r>
        <w:tab/>
        <w:tab/>
        <w:tab/>
        <w:tab/>
      </w:r>
      <w:r>
        <w:t>21</w:t>
      </w:r>
      <w:r>
        <w:br/>
      </w:r>
      <w:r>
        <w:t>2020-12-01</w:t>
      </w:r>
      <w:r>
        <w:tab/>
        <w:tab/>
      </w:r>
      <w:r>
        <w:t>21:10:40.782369</w:t>
      </w:r>
      <w:r>
        <w:tab/>
        <w:tab/>
        <w:tab/>
        <w:tab/>
      </w:r>
      <w:r>
        <w:t>22</w:t>
      </w:r>
      <w:r>
        <w:br/>
      </w:r>
      <w:r>
        <w:t>2020-12-01</w:t>
      </w:r>
      <w:r>
        <w:tab/>
        <w:tab/>
      </w:r>
      <w:r>
        <w:t>21:10:40.916532</w:t>
      </w:r>
      <w:r>
        <w:tab/>
        <w:tab/>
        <w:tab/>
        <w:tab/>
      </w:r>
      <w:r>
        <w:t>23</w:t>
      </w:r>
      <w:r>
        <w:br/>
      </w:r>
      <w:r>
        <w:t>2020-12-01</w:t>
      </w:r>
      <w:r>
        <w:tab/>
        <w:tab/>
      </w:r>
      <w:r>
        <w:t>21:10:41.066600</w:t>
      </w:r>
      <w:r>
        <w:tab/>
        <w:tab/>
        <w:tab/>
        <w:tab/>
      </w:r>
      <w:r>
        <w:t>24</w:t>
      </w:r>
      <w:r>
        <w:br/>
      </w:r>
      <w:r>
        <w:t>2020-12-01</w:t>
      </w:r>
      <w:r>
        <w:tab/>
        <w:tab/>
      </w:r>
      <w:r>
        <w:t>21:10:41.066927</w:t>
      </w:r>
      <w:r>
        <w:tab/>
        <w:tab/>
        <w:tab/>
        <w:tab/>
      </w:r>
      <w:r>
        <w:t>25</w:t>
      </w:r>
      <w:r>
        <w:br/>
      </w:r>
      <w:r>
        <w:t>2020-12-01</w:t>
      </w:r>
      <w:r>
        <w:tab/>
        <w:tab/>
      </w:r>
      <w:r>
        <w:t>21:10:43.238015</w:t>
      </w:r>
      <w:r>
        <w:tab/>
        <w:tab/>
        <w:tab/>
        <w:tab/>
      </w:r>
      <w:r>
        <w:t>26</w:t>
      </w:r>
      <w:r>
        <w:br/>
      </w:r>
      <w:r>
        <w:t>2020-12-01</w:t>
      </w:r>
      <w:r>
        <w:tab/>
        <w:tab/>
      </w:r>
      <w:r>
        <w:t>21:10:43.289880</w:t>
      </w:r>
      <w:r>
        <w:tab/>
        <w:tab/>
        <w:tab/>
        <w:tab/>
      </w:r>
      <w:r>
        <w:t>27</w:t>
      </w:r>
      <w:r>
        <w:br/>
      </w:r>
      <w:r>
        <w:t>2020-12-01</w:t>
      </w:r>
      <w:r>
        <w:tab/>
        <w:tab/>
      </w:r>
      <w:r>
        <w:t>21:10:43.541567</w:t>
      </w:r>
      <w:r>
        <w:tab/>
        <w:tab/>
        <w:tab/>
        <w:tab/>
      </w:r>
      <w:r>
        <w:t>28</w:t>
      </w:r>
      <w:r>
        <w:br/>
      </w:r>
      <w:r>
        <w:t>2020-12-01</w:t>
      </w:r>
      <w:r>
        <w:tab/>
        <w:tab/>
      </w:r>
      <w:r>
        <w:t>21:10:43.593397</w:t>
      </w:r>
      <w:r>
        <w:tab/>
        <w:tab/>
        <w:tab/>
        <w:tab/>
      </w:r>
      <w:r>
        <w:t>29</w:t>
      </w:r>
      <w:r>
        <w:br/>
      </w:r>
      <w:r>
        <w:t>2020-12-01</w:t>
      </w:r>
      <w:r>
        <w:tab/>
        <w:tab/>
      </w:r>
      <w:r>
        <w:t>21:10:43.645635</w:t>
      </w:r>
      <w:r>
        <w:tab/>
        <w:tab/>
        <w:tab/>
        <w:tab/>
      </w:r>
      <w:r>
        <w:t>30</w:t>
      </w:r>
      <w:r>
        <w:br/>
      </w:r>
      <w:r>
        <w:t>2020-12-01</w:t>
      </w:r>
      <w:r>
        <w:tab/>
        <w:tab/>
      </w:r>
      <w:r>
        <w:t>21:10:44.305197</w:t>
      </w:r>
      <w:r>
        <w:tab/>
        <w:tab/>
        <w:tab/>
        <w:tab/>
      </w:r>
      <w:r>
        <w:t>31</w:t>
      </w:r>
      <w:r>
        <w:br/>
      </w:r>
      <w:r>
        <w:t>2020-12-01</w:t>
      </w:r>
      <w:r>
        <w:tab/>
        <w:tab/>
      </w:r>
      <w:r>
        <w:t>21:10:44.880774</w:t>
      </w:r>
      <w:r>
        <w:tab/>
        <w:tab/>
        <w:tab/>
        <w:tab/>
      </w:r>
      <w:r>
        <w:t>32</w:t>
      </w:r>
      <w:r>
        <w:br/>
      </w:r>
      <w:r>
        <w:t>2020-12-01</w:t>
      </w:r>
      <w:r>
        <w:tab/>
        <w:tab/>
      </w:r>
      <w:r>
        <w:t>21:10:46.323153</w:t>
      </w:r>
      <w:r>
        <w:tab/>
        <w:tab/>
        <w:tab/>
        <w:tab/>
      </w:r>
      <w:r>
        <w:t>33</w:t>
      </w:r>
      <w:r>
        <w:br/>
      </w:r>
      <w:r>
        <w:t>2020-12-01</w:t>
      </w:r>
      <w:r>
        <w:tab/>
        <w:tab/>
      </w:r>
      <w:r>
        <w:t>21:10:46.323153</w:t>
      </w:r>
      <w:r>
        <w:tab/>
        <w:tab/>
        <w:tab/>
        <w:tab/>
      </w:r>
      <w:r>
        <w:t>34</w:t>
      </w:r>
      <w:r>
        <w:br/>
      </w:r>
      <w:r>
        <w:t>2020-12-01</w:t>
      </w:r>
      <w:r>
        <w:tab/>
        <w:tab/>
      </w:r>
      <w:r>
        <w:t>21:10:47.694347</w:t>
      </w:r>
      <w:r>
        <w:tab/>
        <w:tab/>
        <w:tab/>
        <w:tab/>
      </w:r>
      <w:r>
        <w:t>35</w:t>
      </w:r>
      <w:r>
        <w:br/>
      </w:r>
      <w:r>
        <w:t>2020-12-01</w:t>
      </w:r>
      <w:r>
        <w:tab/>
        <w:tab/>
      </w:r>
      <w:r>
        <w:t>21:10:47.694526</w:t>
      </w:r>
      <w:r>
        <w:tab/>
        <w:tab/>
        <w:tab/>
        <w:tab/>
      </w:r>
      <w:r>
        <w:t>36</w:t>
      </w:r>
      <w:r>
        <w:br/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R_plot_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 xml:space="preserve">LL Scheduling algorithm: </w:t>
      </w:r>
    </w:p>
    <w:p>
      <w:r>
        <w:tab/>
        <w:t>1. Mean Completion Time : 2.6777 seconds</w:t>
        <w:br/>
      </w:r>
      <w:r>
        <w:tab/>
        <w:t>2. Median Completion Time : 3.0011 seconds</w:t>
        <w:br/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L_Task_Graph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rPr>
          <w:b/>
        </w:rPr>
        <w:t>Plot</w:t>
      </w:r>
    </w:p>
    <w:p>
      <w:r>
        <w:t>DATE</w:t>
        <w:tab/>
        <w:tab/>
        <w:tab/>
        <w:t>ARRIVAL TIME</w:t>
        <w:tab/>
        <w:tab/>
        <w:tab/>
        <w:t>X-AXIS EQUIVALENTS</w:t>
        <w:br/>
      </w:r>
      <w:r>
        <w:t>2020-12-01</w:t>
      </w:r>
      <w:r>
        <w:tab/>
        <w:tab/>
      </w:r>
      <w:r>
        <w:t>21:11:26.608816</w:t>
      </w:r>
      <w:r>
        <w:tab/>
        <w:tab/>
        <w:tab/>
        <w:tab/>
      </w:r>
      <w:r>
        <w:t>1</w:t>
      </w:r>
      <w:r>
        <w:br/>
      </w:r>
      <w:r>
        <w:t>2020-12-01</w:t>
      </w:r>
      <w:r>
        <w:tab/>
        <w:tab/>
      </w:r>
      <w:r>
        <w:t>21:11:26.660679</w:t>
      </w:r>
      <w:r>
        <w:tab/>
        <w:tab/>
        <w:tab/>
        <w:tab/>
      </w:r>
      <w:r>
        <w:t>2</w:t>
      </w:r>
      <w:r>
        <w:br/>
      </w:r>
      <w:r>
        <w:t>2020-12-01</w:t>
      </w:r>
      <w:r>
        <w:tab/>
        <w:tab/>
      </w:r>
      <w:r>
        <w:t>21:11:27.795968</w:t>
      </w:r>
      <w:r>
        <w:tab/>
        <w:tab/>
        <w:tab/>
        <w:tab/>
      </w:r>
      <w:r>
        <w:t>3</w:t>
      </w:r>
      <w:r>
        <w:br/>
      </w:r>
      <w:r>
        <w:t>2020-12-01</w:t>
      </w:r>
      <w:r>
        <w:tab/>
        <w:tab/>
      </w:r>
      <w:r>
        <w:t>21:11:27.847723</w:t>
      </w:r>
      <w:r>
        <w:tab/>
        <w:tab/>
        <w:tab/>
        <w:tab/>
      </w:r>
      <w:r>
        <w:t>4</w:t>
      </w:r>
      <w:r>
        <w:br/>
      </w:r>
      <w:r>
        <w:t>2020-12-01</w:t>
      </w:r>
      <w:r>
        <w:tab/>
        <w:tab/>
      </w:r>
      <w:r>
        <w:t>21:11:28.732654</w:t>
      </w:r>
      <w:r>
        <w:tab/>
        <w:tab/>
        <w:tab/>
        <w:tab/>
      </w:r>
      <w:r>
        <w:t>5</w:t>
      </w:r>
      <w:r>
        <w:br/>
      </w:r>
      <w:r>
        <w:t>2020-12-01</w:t>
      </w:r>
      <w:r>
        <w:tab/>
        <w:tab/>
      </w:r>
      <w:r>
        <w:t>21:11:28.733480</w:t>
      </w:r>
      <w:r>
        <w:tab/>
        <w:tab/>
        <w:tab/>
        <w:tab/>
      </w:r>
      <w:r>
        <w:t>6</w:t>
      </w:r>
      <w:r>
        <w:br/>
      </w:r>
      <w:r>
        <w:t>2020-12-01</w:t>
      </w:r>
      <w:r>
        <w:tab/>
        <w:tab/>
      </w:r>
      <w:r>
        <w:t>21:11:28.743583</w:t>
      </w:r>
      <w:r>
        <w:tab/>
        <w:tab/>
        <w:tab/>
        <w:tab/>
      </w:r>
      <w:r>
        <w:t>7</w:t>
      </w:r>
      <w:r>
        <w:br/>
      </w:r>
      <w:r>
        <w:t>2020-12-01</w:t>
      </w:r>
      <w:r>
        <w:tab/>
        <w:tab/>
      </w:r>
      <w:r>
        <w:t>21:11:30.133424</w:t>
      </w:r>
      <w:r>
        <w:tab/>
        <w:tab/>
        <w:tab/>
        <w:tab/>
      </w:r>
      <w:r>
        <w:t>8</w:t>
      </w:r>
      <w:r>
        <w:br/>
      </w:r>
      <w:r>
        <w:t>2020-12-01</w:t>
      </w:r>
      <w:r>
        <w:tab/>
        <w:tab/>
      </w:r>
      <w:r>
        <w:t>21:11:30.169889</w:t>
      </w:r>
      <w:r>
        <w:tab/>
        <w:tab/>
        <w:tab/>
        <w:tab/>
      </w:r>
      <w:r>
        <w:t>9</w:t>
      </w:r>
      <w:r>
        <w:br/>
      </w:r>
      <w:r>
        <w:t>2020-12-01</w:t>
      </w:r>
      <w:r>
        <w:tab/>
        <w:tab/>
      </w:r>
      <w:r>
        <w:t>21:11:30.211824</w:t>
      </w:r>
      <w:r>
        <w:tab/>
        <w:tab/>
        <w:tab/>
        <w:tab/>
      </w:r>
      <w:r>
        <w:t>10</w:t>
      </w:r>
      <w:r>
        <w:br/>
      </w:r>
      <w:r>
        <w:t>2020-12-01</w:t>
      </w:r>
      <w:r>
        <w:tab/>
        <w:tab/>
      </w:r>
      <w:r>
        <w:t>21:11:30.886647</w:t>
      </w:r>
      <w:r>
        <w:tab/>
        <w:tab/>
        <w:tab/>
        <w:tab/>
      </w:r>
      <w:r>
        <w:t>11</w:t>
      </w:r>
      <w:r>
        <w:br/>
      </w:r>
      <w:r>
        <w:t>2020-12-01</w:t>
      </w:r>
      <w:r>
        <w:tab/>
        <w:tab/>
      </w:r>
      <w:r>
        <w:t>21:11:30.980079</w:t>
      </w:r>
      <w:r>
        <w:tab/>
        <w:tab/>
        <w:tab/>
        <w:tab/>
      </w:r>
      <w:r>
        <w:t>12</w:t>
      </w:r>
      <w:r>
        <w:br/>
      </w:r>
      <w:r>
        <w:t>2020-12-01</w:t>
      </w:r>
      <w:r>
        <w:tab/>
        <w:tab/>
      </w:r>
      <w:r>
        <w:t>21:11:31.088724</w:t>
      </w:r>
      <w:r>
        <w:tab/>
        <w:tab/>
        <w:tab/>
        <w:tab/>
      </w:r>
      <w:r>
        <w:t>13</w:t>
      </w:r>
      <w:r>
        <w:br/>
      </w:r>
      <w:r>
        <w:t>2020-12-01</w:t>
      </w:r>
      <w:r>
        <w:tab/>
        <w:tab/>
      </w:r>
      <w:r>
        <w:t>21:11:31.161599</w:t>
      </w:r>
      <w:r>
        <w:tab/>
        <w:tab/>
        <w:tab/>
        <w:tab/>
      </w:r>
      <w:r>
        <w:t>14</w:t>
      </w:r>
      <w:r>
        <w:br/>
      </w:r>
      <w:r>
        <w:t>2020-12-01</w:t>
      </w:r>
      <w:r>
        <w:tab/>
        <w:tab/>
      </w:r>
      <w:r>
        <w:t>21:11:31.249341</w:t>
      </w:r>
      <w:r>
        <w:tab/>
        <w:tab/>
        <w:tab/>
        <w:tab/>
      </w:r>
      <w:r>
        <w:t>15</w:t>
      </w:r>
      <w:r>
        <w:br/>
      </w:r>
      <w:r>
        <w:t>2020-12-01</w:t>
      </w:r>
      <w:r>
        <w:tab/>
        <w:tab/>
      </w:r>
      <w:r>
        <w:t>21:11:31.250225</w:t>
      </w:r>
      <w:r>
        <w:tab/>
        <w:tab/>
        <w:tab/>
        <w:tab/>
      </w:r>
      <w:r>
        <w:t>16</w:t>
      </w:r>
      <w:r>
        <w:br/>
      </w:r>
      <w:r>
        <w:t>2020-12-01</w:t>
      </w:r>
      <w:r>
        <w:tab/>
        <w:tab/>
      </w:r>
      <w:r>
        <w:t>21:11:31.845916</w:t>
      </w:r>
      <w:r>
        <w:tab/>
        <w:tab/>
        <w:tab/>
        <w:tab/>
      </w:r>
      <w:r>
        <w:t>17</w:t>
      </w:r>
      <w:r>
        <w:br/>
      </w:r>
      <w:r>
        <w:t>2020-12-01</w:t>
      </w:r>
      <w:r>
        <w:tab/>
        <w:tab/>
      </w:r>
      <w:r>
        <w:t>21:11:31.901858</w:t>
      </w:r>
      <w:r>
        <w:tab/>
        <w:tab/>
        <w:tab/>
        <w:tab/>
      </w:r>
      <w:r>
        <w:t>18</w:t>
      </w:r>
      <w:r>
        <w:br/>
      </w:r>
      <w:r>
        <w:t>2020-12-01</w:t>
      </w:r>
      <w:r>
        <w:tab/>
        <w:tab/>
      </w:r>
      <w:r>
        <w:t>21:11:32.488435</w:t>
      </w:r>
      <w:r>
        <w:tab/>
        <w:tab/>
        <w:tab/>
        <w:tab/>
      </w:r>
      <w:r>
        <w:t>19</w:t>
      </w:r>
      <w:r>
        <w:br/>
      </w:r>
      <w:r>
        <w:t>2020-12-01</w:t>
      </w:r>
      <w:r>
        <w:tab/>
        <w:tab/>
      </w:r>
      <w:r>
        <w:t>21:11:32.540220</w:t>
      </w:r>
      <w:r>
        <w:tab/>
        <w:tab/>
        <w:tab/>
        <w:tab/>
      </w:r>
      <w:r>
        <w:t>20</w:t>
      </w:r>
      <w:r>
        <w:br/>
      </w:r>
      <w:r>
        <w:t>2020-12-01</w:t>
      </w:r>
      <w:r>
        <w:tab/>
        <w:tab/>
      </w:r>
      <w:r>
        <w:t>21:11:32.602741</w:t>
      </w:r>
      <w:r>
        <w:tab/>
        <w:tab/>
        <w:tab/>
        <w:tab/>
      </w:r>
      <w:r>
        <w:t>21</w:t>
      </w:r>
      <w:r>
        <w:br/>
      </w:r>
      <w:r>
        <w:t>2020-12-01</w:t>
      </w:r>
      <w:r>
        <w:tab/>
        <w:tab/>
      </w:r>
      <w:r>
        <w:t>21:11:32.654702</w:t>
      </w:r>
      <w:r>
        <w:tab/>
        <w:tab/>
        <w:tab/>
        <w:tab/>
      </w:r>
      <w:r>
        <w:t>22</w:t>
      </w:r>
      <w:r>
        <w:br/>
      </w:r>
      <w:r>
        <w:t>2020-12-01</w:t>
      </w:r>
      <w:r>
        <w:tab/>
        <w:tab/>
      </w:r>
      <w:r>
        <w:t>21:11:32.997172</w:t>
      </w:r>
      <w:r>
        <w:tab/>
        <w:tab/>
        <w:tab/>
        <w:tab/>
      </w:r>
      <w:r>
        <w:t>23</w:t>
      </w:r>
      <w:r>
        <w:br/>
      </w:r>
      <w:r>
        <w:t>2020-12-01</w:t>
      </w:r>
      <w:r>
        <w:tab/>
        <w:tab/>
      </w:r>
      <w:r>
        <w:t>21:11:34.315625</w:t>
      </w:r>
      <w:r>
        <w:tab/>
        <w:tab/>
        <w:tab/>
        <w:tab/>
      </w:r>
      <w:r>
        <w:t>24</w:t>
      </w:r>
      <w:r>
        <w:br/>
      </w:r>
      <w:r>
        <w:t>2020-12-01</w:t>
      </w:r>
      <w:r>
        <w:tab/>
        <w:tab/>
      </w:r>
      <w:r>
        <w:t>21:11:34.717288</w:t>
      </w:r>
      <w:r>
        <w:tab/>
        <w:tab/>
        <w:tab/>
        <w:tab/>
      </w:r>
      <w:r>
        <w:t>25</w:t>
      </w:r>
      <w:r>
        <w:br/>
      </w:r>
      <w:r>
        <w:t>2020-12-01</w:t>
      </w:r>
      <w:r>
        <w:tab/>
        <w:tab/>
      </w:r>
      <w:r>
        <w:t>21:11:34.768816</w:t>
      </w:r>
      <w:r>
        <w:tab/>
        <w:tab/>
        <w:tab/>
        <w:tab/>
      </w:r>
      <w:r>
        <w:t>26</w:t>
      </w:r>
      <w:r>
        <w:br/>
      </w:r>
      <w:r>
        <w:t>2020-12-01</w:t>
      </w:r>
      <w:r>
        <w:tab/>
        <w:tab/>
      </w:r>
      <w:r>
        <w:t>21:11:34.890089</w:t>
      </w:r>
      <w:r>
        <w:tab/>
        <w:tab/>
        <w:tab/>
        <w:tab/>
      </w:r>
      <w:r>
        <w:t>27</w:t>
      </w:r>
      <w:r>
        <w:br/>
      </w:r>
      <w:r>
        <w:t>2020-12-01</w:t>
      </w:r>
      <w:r>
        <w:tab/>
        <w:tab/>
      </w:r>
      <w:r>
        <w:t>21:11:35.211281</w:t>
      </w:r>
      <w:r>
        <w:tab/>
        <w:tab/>
        <w:tab/>
        <w:tab/>
      </w:r>
      <w:r>
        <w:t>28</w:t>
      </w:r>
      <w:r>
        <w:br/>
      </w:r>
      <w:r>
        <w:t>2020-12-01</w:t>
      </w:r>
      <w:r>
        <w:tab/>
        <w:tab/>
      </w:r>
      <w:r>
        <w:t>21:11:36.574994</w:t>
      </w:r>
      <w:r>
        <w:tab/>
        <w:tab/>
        <w:tab/>
        <w:tab/>
      </w:r>
      <w:r>
        <w:t>29</w:t>
      </w:r>
      <w:r>
        <w:br/>
      </w:r>
      <w:r>
        <w:t>2020-12-01</w:t>
      </w:r>
      <w:r>
        <w:tab/>
        <w:tab/>
      </w:r>
      <w:r>
        <w:t>21:11:36.733597</w:t>
      </w:r>
      <w:r>
        <w:tab/>
        <w:tab/>
        <w:tab/>
        <w:tab/>
      </w:r>
      <w:r>
        <w:t>30</w:t>
      </w:r>
      <w:r>
        <w:br/>
      </w:r>
      <w:r>
        <w:t>2020-12-01</w:t>
      </w:r>
      <w:r>
        <w:tab/>
        <w:tab/>
      </w:r>
      <w:r>
        <w:t>21:11:38.782866</w:t>
      </w:r>
      <w:r>
        <w:tab/>
        <w:tab/>
        <w:tab/>
        <w:tab/>
      </w:r>
      <w:r>
        <w:t>31</w:t>
      </w:r>
      <w:r>
        <w:br/>
      </w:r>
      <w:r>
        <w:t>2020-12-01</w:t>
      </w:r>
      <w:r>
        <w:tab/>
        <w:tab/>
      </w:r>
      <w:r>
        <w:t>21:11:38.993370</w:t>
      </w:r>
      <w:r>
        <w:tab/>
        <w:tab/>
        <w:tab/>
        <w:tab/>
      </w:r>
      <w:r>
        <w:t>32</w:t>
      </w:r>
      <w:r>
        <w:br/>
      </w:r>
      <w:r>
        <w:t>2020-12-01</w:t>
      </w:r>
      <w:r>
        <w:tab/>
        <w:tab/>
      </w:r>
      <w:r>
        <w:t>21:12:11.479986</w:t>
      </w:r>
      <w:r>
        <w:tab/>
        <w:tab/>
        <w:tab/>
        <w:tab/>
      </w:r>
      <w:r>
        <w:t>33</w:t>
      </w:r>
      <w:r>
        <w:br/>
      </w:r>
      <w:r>
        <w:t>2020-12-01</w:t>
      </w:r>
      <w:r>
        <w:tab/>
        <w:tab/>
      </w:r>
      <w:r>
        <w:t>21:12:11.531936</w:t>
      </w:r>
      <w:r>
        <w:tab/>
        <w:tab/>
        <w:tab/>
        <w:tab/>
      </w:r>
      <w:r>
        <w:t>34</w:t>
      </w:r>
      <w:r>
        <w:br/>
      </w:r>
      <w:r>
        <w:t>2020-12-01</w:t>
      </w:r>
      <w:r>
        <w:tab/>
        <w:tab/>
      </w:r>
      <w:r>
        <w:t>21:12:12.286390</w:t>
      </w:r>
      <w:r>
        <w:tab/>
        <w:tab/>
        <w:tab/>
        <w:tab/>
      </w:r>
      <w:r>
        <w:t>35</w:t>
      </w:r>
      <w:r>
        <w:br/>
      </w:r>
      <w:r>
        <w:t>2020-12-01</w:t>
      </w:r>
      <w:r>
        <w:tab/>
        <w:tab/>
      </w:r>
      <w:r>
        <w:t>21:12:12.338540</w:t>
      </w:r>
      <w:r>
        <w:tab/>
        <w:tab/>
        <w:tab/>
        <w:tab/>
      </w:r>
      <w:r>
        <w:t>36</w:t>
      </w:r>
      <w:r>
        <w:br/>
      </w:r>
      <w:r>
        <w:t>2020-12-01</w:t>
      </w:r>
      <w:r>
        <w:tab/>
        <w:tab/>
      </w:r>
      <w:r>
        <w:t>21:12:12.385500</w:t>
      </w:r>
      <w:r>
        <w:tab/>
        <w:tab/>
        <w:tab/>
        <w:tab/>
      </w:r>
      <w:r>
        <w:t>37</w:t>
      </w:r>
      <w:r>
        <w:br/>
      </w:r>
      <w:r>
        <w:t>2020-12-01</w:t>
      </w:r>
      <w:r>
        <w:tab/>
        <w:tab/>
      </w:r>
      <w:r>
        <w:t>21:12:12.767122</w:t>
      </w:r>
      <w:r>
        <w:tab/>
        <w:tab/>
        <w:tab/>
        <w:tab/>
      </w:r>
      <w:r>
        <w:t>38</w:t>
      </w:r>
      <w:r>
        <w:br/>
      </w:r>
      <w:r>
        <w:t>2020-12-01</w:t>
      </w:r>
      <w:r>
        <w:tab/>
        <w:tab/>
      </w:r>
      <w:r>
        <w:t>21:12:12.818758</w:t>
      </w:r>
      <w:r>
        <w:tab/>
        <w:tab/>
        <w:tab/>
        <w:tab/>
      </w:r>
      <w:r>
        <w:t>39</w:t>
      </w:r>
      <w:r>
        <w:br/>
      </w:r>
      <w:r>
        <w:t>2020-12-01</w:t>
      </w:r>
      <w:r>
        <w:tab/>
        <w:tab/>
      </w:r>
      <w:r>
        <w:t>21:12:12.870492</w:t>
      </w:r>
      <w:r>
        <w:tab/>
        <w:tab/>
        <w:tab/>
        <w:tab/>
      </w:r>
      <w:r>
        <w:t>40</w:t>
      </w:r>
      <w:r>
        <w:br/>
      </w:r>
      <w:r>
        <w:t>2020-12-01</w:t>
      </w:r>
      <w:r>
        <w:tab/>
        <w:tab/>
      </w:r>
      <w:r>
        <w:t>21:12:12.922577</w:t>
      </w:r>
      <w:r>
        <w:tab/>
        <w:tab/>
        <w:tab/>
        <w:tab/>
      </w:r>
      <w:r>
        <w:t>41</w:t>
      </w:r>
      <w:r>
        <w:br/>
      </w:r>
      <w:r>
        <w:t>2020-12-01</w:t>
      </w:r>
      <w:r>
        <w:tab/>
        <w:tab/>
      </w:r>
      <w:r>
        <w:t>21:12:13.247885</w:t>
      </w:r>
      <w:r>
        <w:tab/>
        <w:tab/>
        <w:tab/>
        <w:tab/>
      </w:r>
      <w:r>
        <w:t>42</w:t>
      </w:r>
      <w:r>
        <w:br/>
      </w:r>
      <w:r>
        <w:t>2020-12-01</w:t>
      </w:r>
      <w:r>
        <w:tab/>
        <w:tab/>
      </w:r>
      <w:r>
        <w:t>21:12:13.997746</w:t>
      </w:r>
      <w:r>
        <w:tab/>
        <w:tab/>
        <w:tab/>
        <w:tab/>
      </w:r>
      <w:r>
        <w:t>43</w:t>
      </w:r>
      <w:r>
        <w:br/>
      </w:r>
      <w:r>
        <w:t>2020-12-01</w:t>
      </w:r>
      <w:r>
        <w:tab/>
        <w:tab/>
      </w:r>
      <w:r>
        <w:t>21:12:14.049519</w:t>
      </w:r>
      <w:r>
        <w:tab/>
        <w:tab/>
        <w:tab/>
        <w:tab/>
      </w:r>
      <w:r>
        <w:t>44</w:t>
      </w:r>
      <w:r>
        <w:br/>
      </w:r>
      <w:r>
        <w:t>2020-12-01</w:t>
      </w:r>
      <w:r>
        <w:tab/>
        <w:tab/>
      </w:r>
      <w:r>
        <w:t>21:12:14.101574</w:t>
      </w:r>
      <w:r>
        <w:tab/>
        <w:tab/>
        <w:tab/>
        <w:tab/>
      </w:r>
      <w:r>
        <w:t>45</w:t>
      </w:r>
      <w:r>
        <w:br/>
      </w:r>
      <w:r>
        <w:t>2020-12-01</w:t>
      </w:r>
      <w:r>
        <w:tab/>
        <w:tab/>
      </w:r>
      <w:r>
        <w:t>21:12:14.343211</w:t>
      </w:r>
      <w:r>
        <w:tab/>
        <w:tab/>
        <w:tab/>
        <w:tab/>
      </w:r>
      <w:r>
        <w:t>46</w:t>
      </w:r>
      <w:r>
        <w:br/>
      </w:r>
      <w:r>
        <w:t>2020-12-01</w:t>
      </w:r>
      <w:r>
        <w:tab/>
        <w:tab/>
      </w:r>
      <w:r>
        <w:t>21:12:15.582969</w:t>
      </w:r>
      <w:r>
        <w:tab/>
        <w:tab/>
        <w:tab/>
        <w:tab/>
      </w:r>
      <w:r>
        <w:t>47</w:t>
      </w:r>
      <w:r>
        <w:br/>
      </w:r>
      <w:r>
        <w:t>2020-12-01</w:t>
      </w:r>
      <w:r>
        <w:tab/>
        <w:tab/>
      </w:r>
      <w:r>
        <w:t>21:12:15.583568</w:t>
      </w:r>
      <w:r>
        <w:tab/>
        <w:tab/>
        <w:tab/>
        <w:tab/>
      </w:r>
      <w:r>
        <w:t>48</w:t>
      </w:r>
      <w:r>
        <w:br/>
      </w:r>
      <w:r>
        <w:t>2020-12-01</w:t>
      </w:r>
      <w:r>
        <w:tab/>
        <w:tab/>
      </w:r>
      <w:r>
        <w:t>21:12:16.017223</w:t>
      </w:r>
      <w:r>
        <w:tab/>
        <w:tab/>
        <w:tab/>
        <w:tab/>
      </w:r>
      <w:r>
        <w:t>49</w:t>
      </w:r>
      <w:r>
        <w:br/>
      </w:r>
      <w:r>
        <w:t>2020-12-01</w:t>
      </w:r>
      <w:r>
        <w:tab/>
        <w:tab/>
      </w:r>
      <w:r>
        <w:t>21:12:16.604694</w:t>
      </w:r>
      <w:r>
        <w:tab/>
        <w:tab/>
        <w:tab/>
        <w:tab/>
      </w:r>
      <w:r>
        <w:t>50</w:t>
      </w:r>
      <w:r>
        <w:br/>
      </w:r>
      <w:r>
        <w:t>2020-12-01</w:t>
      </w:r>
      <w:r>
        <w:tab/>
        <w:tab/>
      </w:r>
      <w:r>
        <w:t>21:12:16.604841</w:t>
      </w:r>
      <w:r>
        <w:tab/>
        <w:tab/>
        <w:tab/>
        <w:tab/>
      </w:r>
      <w:r>
        <w:t>51</w:t>
      </w:r>
      <w:r>
        <w:br/>
      </w:r>
      <w:r>
        <w:t>2020-12-01</w:t>
      </w:r>
      <w:r>
        <w:tab/>
        <w:tab/>
      </w:r>
      <w:r>
        <w:t>21:12:18.472153</w:t>
      </w:r>
      <w:r>
        <w:tab/>
        <w:tab/>
        <w:tab/>
        <w:tab/>
      </w:r>
      <w:r>
        <w:t>52</w:t>
      </w:r>
      <w:r>
        <w:br/>
      </w:r>
      <w:r>
        <w:t>2020-12-01</w:t>
      </w:r>
      <w:r>
        <w:tab/>
        <w:tab/>
      </w:r>
      <w:r>
        <w:t>21:12:19.227532</w:t>
      </w:r>
      <w:r>
        <w:tab/>
        <w:tab/>
        <w:tab/>
        <w:tab/>
      </w:r>
      <w:r>
        <w:t>53</w:t>
      </w:r>
      <w:r>
        <w:br/>
      </w:r>
      <w:r>
        <w:t>2020-12-01</w:t>
      </w:r>
      <w:r>
        <w:tab/>
        <w:tab/>
      </w:r>
      <w:r>
        <w:t>21:12:19.279512</w:t>
      </w:r>
      <w:r>
        <w:tab/>
        <w:tab/>
        <w:tab/>
        <w:tab/>
      </w:r>
      <w:r>
        <w:t>54</w:t>
      </w:r>
      <w:r>
        <w:br/>
      </w:r>
      <w:r>
        <w:t>2020-12-01</w:t>
      </w:r>
      <w:r>
        <w:tab/>
        <w:tab/>
      </w:r>
      <w:r>
        <w:t>21:12:19.330489</w:t>
      </w:r>
      <w:r>
        <w:tab/>
        <w:tab/>
        <w:tab/>
        <w:tab/>
      </w:r>
      <w:r>
        <w:t>55</w:t>
      </w:r>
      <w:r>
        <w:br/>
      </w:r>
      <w:r>
        <w:t>2020-12-01</w:t>
      </w:r>
      <w:r>
        <w:tab/>
        <w:tab/>
      </w:r>
      <w:r>
        <w:t>21:12:19.382129</w:t>
      </w:r>
      <w:r>
        <w:tab/>
        <w:tab/>
        <w:tab/>
        <w:tab/>
      </w:r>
      <w:r>
        <w:t>56</w:t>
      </w:r>
      <w:r>
        <w:br/>
      </w:r>
      <w:r>
        <w:t>2020-12-01</w:t>
      </w:r>
      <w:r>
        <w:tab/>
        <w:tab/>
      </w:r>
      <w:r>
        <w:t>21:12:19.536966</w:t>
      </w:r>
      <w:r>
        <w:tab/>
        <w:tab/>
        <w:tab/>
        <w:tab/>
      </w:r>
      <w:r>
        <w:t>57</w:t>
      </w:r>
      <w:r>
        <w:br/>
      </w:r>
      <w:r>
        <w:t>2020-12-01</w:t>
      </w:r>
      <w:r>
        <w:tab/>
        <w:tab/>
      </w:r>
      <w:r>
        <w:t>21:12:19.568047</w:t>
      </w:r>
      <w:r>
        <w:tab/>
        <w:tab/>
        <w:tab/>
        <w:tab/>
      </w:r>
      <w:r>
        <w:t>58</w:t>
      </w:r>
      <w:r>
        <w:br/>
      </w:r>
      <w:r>
        <w:t>2020-12-01</w:t>
      </w:r>
      <w:r>
        <w:tab/>
        <w:tab/>
      </w:r>
      <w:r>
        <w:t>21:12:19.619782</w:t>
      </w:r>
      <w:r>
        <w:tab/>
        <w:tab/>
        <w:tab/>
        <w:tab/>
      </w:r>
      <w:r>
        <w:t>59</w:t>
      </w:r>
      <w:r>
        <w:br/>
      </w:r>
      <w:r>
        <w:t>2020-12-01</w:t>
      </w:r>
      <w:r>
        <w:tab/>
        <w:tab/>
      </w:r>
      <w:r>
        <w:t>21:12:19.671861</w:t>
      </w:r>
      <w:r>
        <w:tab/>
        <w:tab/>
        <w:tab/>
        <w:tab/>
      </w:r>
      <w:r>
        <w:t>60</w:t>
      </w:r>
      <w:r>
        <w:br/>
      </w:r>
      <w:r>
        <w:t>2020-12-01</w:t>
      </w:r>
      <w:r>
        <w:tab/>
        <w:tab/>
      </w:r>
      <w:r>
        <w:t>21:12:20.105546</w:t>
      </w:r>
      <w:r>
        <w:tab/>
        <w:tab/>
        <w:tab/>
        <w:tab/>
      </w:r>
      <w:r>
        <w:t>61</w:t>
      </w:r>
      <w:r>
        <w:br/>
      </w:r>
      <w:r>
        <w:t>2020-12-01</w:t>
      </w:r>
      <w:r>
        <w:tab/>
        <w:tab/>
      </w:r>
      <w:r>
        <w:t>21:12:20.991342</w:t>
      </w:r>
      <w:r>
        <w:tab/>
        <w:tab/>
        <w:tab/>
        <w:tab/>
      </w:r>
      <w:r>
        <w:t>62</w:t>
      </w:r>
      <w:r>
        <w:br/>
      </w:r>
      <w:r>
        <w:t>2020-12-01</w:t>
      </w:r>
      <w:r>
        <w:tab/>
        <w:tab/>
      </w:r>
      <w:r>
        <w:t>21:12:21.044191</w:t>
      </w:r>
      <w:r>
        <w:tab/>
        <w:tab/>
        <w:tab/>
        <w:tab/>
      </w:r>
      <w:r>
        <w:t>63</w:t>
      </w:r>
      <w:r>
        <w:br/>
      </w:r>
      <w:r>
        <w:t>2020-12-01</w:t>
      </w:r>
      <w:r>
        <w:tab/>
        <w:tab/>
      </w:r>
      <w:r>
        <w:t>21:12:22.482312</w:t>
      </w:r>
      <w:r>
        <w:tab/>
        <w:tab/>
        <w:tab/>
        <w:tab/>
      </w:r>
      <w:r>
        <w:t>64</w:t>
      </w:r>
      <w:r>
        <w:br/>
      </w:r>
      <w:r>
        <w:t>2020-12-01</w:t>
      </w:r>
      <w:r>
        <w:tab/>
        <w:tab/>
      </w:r>
      <w:r>
        <w:t>21:12:22.482536</w:t>
      </w:r>
      <w:r>
        <w:tab/>
        <w:tab/>
        <w:tab/>
        <w:tab/>
      </w:r>
      <w:r>
        <w:t>65</w:t>
      </w:r>
      <w:r>
        <w:br/>
      </w:r>
      <w:r>
        <w:t>2020-12-01</w:t>
      </w:r>
      <w:r>
        <w:tab/>
        <w:tab/>
      </w:r>
      <w:r>
        <w:t>21:12:23.090786</w:t>
      </w:r>
      <w:r>
        <w:tab/>
        <w:tab/>
        <w:tab/>
        <w:tab/>
      </w:r>
      <w:r>
        <w:t>66</w:t>
      </w:r>
      <w:r>
        <w:br/>
      </w:r>
      <w:r>
        <w:t>2020-12-01</w:t>
      </w:r>
      <w:r>
        <w:tab/>
        <w:tab/>
      </w:r>
      <w:r>
        <w:t>21:12:23.090802</w:t>
      </w:r>
      <w:r>
        <w:tab/>
        <w:tab/>
        <w:tab/>
        <w:tab/>
      </w:r>
      <w:r>
        <w:t>67</w:t>
      </w:r>
      <w:r>
        <w:br/>
      </w:r>
      <w:r>
        <w:t>2020-12-01</w:t>
      </w:r>
      <w:r>
        <w:tab/>
        <w:tab/>
      </w:r>
      <w:r>
        <w:t>21:12:23.181804</w:t>
      </w:r>
      <w:r>
        <w:tab/>
        <w:tab/>
        <w:tab/>
        <w:tab/>
      </w:r>
      <w:r>
        <w:t>68</w:t>
      </w:r>
      <w:r>
        <w:br/>
      </w:r>
      <w:r>
        <w:t>2020-12-01</w:t>
      </w:r>
      <w:r>
        <w:tab/>
        <w:tab/>
      </w:r>
      <w:r>
        <w:t>21:12:23.789291</w:t>
      </w:r>
      <w:r>
        <w:tab/>
        <w:tab/>
        <w:tab/>
        <w:tab/>
      </w:r>
      <w:r>
        <w:t>69</w:t>
      </w:r>
      <w:r>
        <w:br/>
      </w:r>
      <w:r>
        <w:t>2020-12-01</w:t>
      </w:r>
      <w:r>
        <w:tab/>
        <w:tab/>
      </w:r>
      <w:r>
        <w:t>21:12:26.870198</w:t>
      </w:r>
      <w:r>
        <w:tab/>
        <w:tab/>
        <w:tab/>
        <w:tab/>
      </w:r>
      <w:r>
        <w:t>70</w:t>
      </w:r>
      <w:r>
        <w:br/>
      </w:r>
      <w:r>
        <w:t>2020-12-01</w:t>
      </w:r>
      <w:r>
        <w:tab/>
        <w:tab/>
      </w:r>
      <w:r>
        <w:t>21:12:26.943327</w:t>
      </w:r>
      <w:r>
        <w:tab/>
        <w:tab/>
        <w:tab/>
        <w:tab/>
      </w:r>
      <w:r>
        <w:t>71</w:t>
      </w:r>
      <w:r>
        <w:br/>
      </w:r>
      <w:r>
        <w:t>2020-12-01</w:t>
      </w:r>
      <w:r>
        <w:tab/>
        <w:tab/>
      </w:r>
      <w:r>
        <w:t>21:12:27.123130</w:t>
      </w:r>
      <w:r>
        <w:tab/>
        <w:tab/>
        <w:tab/>
        <w:tab/>
      </w:r>
      <w:r>
        <w:t>72</w:t>
      </w:r>
      <w:r>
        <w:br/>
      </w:r>
      <w:r>
        <w:t>2020-12-01</w:t>
      </w:r>
      <w:r>
        <w:tab/>
        <w:tab/>
      </w:r>
      <w:r>
        <w:t>21:12:29.969862</w:t>
      </w:r>
      <w:r>
        <w:tab/>
        <w:tab/>
        <w:tab/>
        <w:tab/>
      </w:r>
      <w:r>
        <w:t>73</w:t>
      </w:r>
      <w:r>
        <w:br/>
      </w:r>
      <w:r>
        <w:t>2020-12-01</w:t>
      </w:r>
      <w:r>
        <w:tab/>
        <w:tab/>
      </w:r>
      <w:r>
        <w:t>21:12:29.970222</w:t>
      </w:r>
      <w:r>
        <w:tab/>
        <w:tab/>
        <w:tab/>
        <w:tab/>
      </w:r>
      <w:r>
        <w:t>74</w:t>
      </w:r>
      <w:r>
        <w:br/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L_plot_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